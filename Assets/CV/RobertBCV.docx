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7"/>
        <w:rPr>
          <w:rFonts w:hint="default" w:ascii="Arial" w:hAnsi="Arial" w:cs="Arial"/>
          <w:b/>
          <w:bCs/>
          <w:sz w:val="32"/>
          <w:szCs w:val="32"/>
          <w:lang w:val="en-GB"/>
        </w:rPr>
      </w:pPr>
      <w:r>
        <w:rPr>
          <w:rFonts w:hint="default" w:ascii="Arial" w:hAnsi="Arial" w:cs="Arial"/>
          <w:b/>
          <w:bCs/>
          <w:sz w:val="32"/>
          <w:szCs w:val="32"/>
          <w:lang w:val="en-GB"/>
        </w:rPr>
        <w:t>Robert Brutoczki</w:t>
      </w:r>
    </w:p>
    <w:tbl>
      <w:tblPr>
        <w:tblStyle w:val="254"/>
        <w:tblW w:w="9245" w:type="dxa"/>
        <w:tblInd w:w="1095" w:type="dxa"/>
        <w:tblLayout w:type="fixed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9245"/>
      </w:tblGrid>
      <w:tr>
        <w:tblPrEx>
          <w:tblLayout w:type="fixed"/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rHeight w:val="1389" w:hRule="atLeast"/>
          <w:tblHeader/>
        </w:trPr>
        <w:tc>
          <w:tcPr>
            <w:tcW w:w="9245" w:type="dxa"/>
          </w:tcPr>
          <w:p>
            <w:pPr>
              <w:pStyle w:val="256"/>
              <w:ind w:left="-1100" w:leftChars="0" w:firstLine="0" w:firstLineChars="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 w:bidi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17 Wakeman RD. Ripon .UK.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 w:bidi="en-GB"/>
              </w:rPr>
              <w:t> </w:t>
            </w:r>
          </w:p>
          <w:p>
            <w:pPr>
              <w:pStyle w:val="256"/>
              <w:ind w:left="-1100" w:leftChars="0" w:firstLine="0" w:firstLineChars="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 w:bidi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 w:bidi="en-GB"/>
              </w:rPr>
              <w:t> 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07449633941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 w:bidi="en-GB"/>
              </w:rPr>
              <w:t> </w:t>
            </w:r>
          </w:p>
          <w:p>
            <w:pPr>
              <w:pStyle w:val="256"/>
              <w:ind w:left="-1100" w:leftChars="0" w:firstLine="0" w:firstLineChars="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robibrutoczki@googlemail.com</w:t>
            </w:r>
          </w:p>
        </w:tc>
      </w:tr>
    </w:tbl>
    <w:sdt>
      <w:sdtP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sz w:val="24"/>
          <w:szCs w:val="24"/>
          <w:lang w:val="en-GB"/>
        </w:rPr>
        <w:alias w:val="Objective heading:"/>
        <w:tag w:val="Objective heading:"/>
        <w:id w:val="-1471434502"/>
        <w:placeholder>
          <w:docPart w:val="2974ED8742254B9C877E204AE8C05DC6"/>
        </w:placeholder>
        <w:temporary/>
        <w:showingPlcHdr/>
        <w15:appearance w15:val="hidden"/>
      </w:sdtPr>
      <w:sdtEndP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sz w:val="24"/>
          <w:szCs w:val="24"/>
          <w:lang w:val="en-GB"/>
        </w:rPr>
      </w:sdtEndPr>
      <w:sdtContent>
        <w:p>
          <w:pPr>
            <w:pStyle w:val="2"/>
            <w:keepNext/>
            <w:keepLines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0"/>
            <w:textAlignment w:val="auto"/>
            <w:rPr>
              <w:rFonts w:hint="eastAsia" w:ascii="Malgun Gothic" w:hAnsi="Malgun Gothic" w:eastAsia="Malgun Gothic" w:cs="Malgun Gothic"/>
              <w:b w:val="0"/>
              <w:bCs w:val="0"/>
              <w:i w:val="0"/>
              <w:iCs w:val="0"/>
              <w:sz w:val="24"/>
              <w:szCs w:val="24"/>
              <w:lang w:val="en-GB"/>
            </w:rPr>
          </w:pPr>
          <w:r>
            <w:rPr>
              <w:rFonts w:hint="eastAsia" w:ascii="Malgun Gothic" w:hAnsi="Malgun Gothic" w:eastAsia="Malgun Gothic" w:cs="Malgun Gothic"/>
              <w:b w:val="0"/>
              <w:bCs w:val="0"/>
              <w:i w:val="0"/>
              <w:iCs w:val="0"/>
              <w:sz w:val="24"/>
              <w:szCs w:val="24"/>
              <w:lang w:val="en-GB" w:bidi="en-GB"/>
            </w:rPr>
            <w:t>Objective</w:t>
          </w:r>
        </w:p>
      </w:sdtContent>
    </w:sdt>
    <w:tbl>
      <w:tblPr>
        <w:tblStyle w:val="254"/>
        <w:tblW w:w="9245" w:type="dxa"/>
        <w:tblInd w:w="1094" w:type="dxa"/>
        <w:tblLayout w:type="fixed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9245"/>
      </w:tblGrid>
      <w:tr>
        <w:tblPrEx>
          <w:tblLayout w:type="fixed"/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rHeight w:val="754" w:hRule="atLeast"/>
          <w:tblHeader/>
        </w:trPr>
        <w:tc>
          <w:tcPr>
            <w:tcW w:w="9245" w:type="dxa"/>
            <w:vAlign w:val="top"/>
          </w:tcPr>
          <w:p>
            <w:pPr>
              <w:ind w:left="-1100" w:leftChars="0" w:firstLine="0" w:firstLineChars="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4A4A4A"/>
                <w:spacing w:val="0"/>
                <w:sz w:val="22"/>
                <w:szCs w:val="22"/>
                <w:shd w:val="clear" w:fill="FFFFFF"/>
              </w:rPr>
              <w:t xml:space="preserve">Web Developer with experience in designing and developing 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4A4A4A"/>
                <w:spacing w:val="0"/>
                <w:sz w:val="22"/>
                <w:szCs w:val="22"/>
                <w:shd w:val="clear" w:fill="FFFFFF"/>
                <w:lang w:val="en-GB"/>
              </w:rPr>
              <w:t>Websites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4A4A4A"/>
                <w:spacing w:val="0"/>
                <w:sz w:val="22"/>
                <w:szCs w:val="22"/>
                <w:shd w:val="clear" w:fill="FFFFFF"/>
              </w:rPr>
              <w:t xml:space="preserve">. Proven ability in optimizing web functionality that 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4A4A4A"/>
                <w:spacing w:val="0"/>
                <w:sz w:val="22"/>
                <w:szCs w:val="22"/>
                <w:shd w:val="clear" w:fill="FFFFFF"/>
                <w:lang w:val="en-GB"/>
              </w:rPr>
              <w:t>works on PC’s and mobile devices.</w:t>
            </w:r>
          </w:p>
        </w:tc>
      </w:tr>
    </w:tbl>
    <w:sdt>
      <w:sdtP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sz w:val="24"/>
          <w:szCs w:val="24"/>
          <w:lang w:val="en-GB"/>
        </w:rPr>
        <w:alias w:val="Skills &amp; Abilities heading:"/>
        <w:tag w:val="Skills &amp; Abilities heading:"/>
        <w:id w:val="-1758198345"/>
        <w:placeholder>
          <w:docPart w:val="4619EF6C6FA7473DB90D6EE7B830332D"/>
        </w:placeholder>
        <w:temporary/>
        <w:showingPlcHdr/>
        <w15:appearance w15:val="hidden"/>
      </w:sdtPr>
      <w:sdtEndP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sz w:val="24"/>
          <w:szCs w:val="24"/>
          <w:lang w:val="en-GB"/>
        </w:rPr>
      </w:sdtEndPr>
      <w:sdtContent>
        <w:p>
          <w:pPr>
            <w:pStyle w:val="2"/>
            <w:keepNext/>
            <w:keepLines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0"/>
            <w:textAlignment w:val="auto"/>
            <w:rPr>
              <w:rFonts w:hint="eastAsia" w:ascii="Malgun Gothic" w:hAnsi="Malgun Gothic" w:eastAsia="Malgun Gothic" w:cs="Malgun Gothic"/>
              <w:b w:val="0"/>
              <w:bCs w:val="0"/>
              <w:i w:val="0"/>
              <w:iCs w:val="0"/>
              <w:sz w:val="24"/>
              <w:szCs w:val="24"/>
              <w:lang w:val="en-GB"/>
            </w:rPr>
          </w:pPr>
          <w:r>
            <w:rPr>
              <w:rFonts w:hint="eastAsia" w:ascii="Malgun Gothic" w:hAnsi="Malgun Gothic" w:eastAsia="Malgun Gothic" w:cs="Malgun Gothic"/>
              <w:b w:val="0"/>
              <w:bCs w:val="0"/>
              <w:i w:val="0"/>
              <w:iCs w:val="0"/>
              <w:sz w:val="24"/>
              <w:szCs w:val="24"/>
              <w:lang w:val="en-GB" w:bidi="en-GB"/>
            </w:rPr>
            <w:t>Skills &amp; Abilities</w:t>
          </w:r>
        </w:p>
      </w:sdtContent>
    </w:sdt>
    <w:tbl>
      <w:tblPr>
        <w:tblStyle w:val="254"/>
        <w:tblW w:w="9193" w:type="dxa"/>
        <w:tblInd w:w="1117" w:type="dxa"/>
        <w:tblLayout w:type="fixed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9193"/>
      </w:tblGrid>
      <w:tr>
        <w:tblPrEx>
          <w:tblLayout w:type="fixed"/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rHeight w:val="2576" w:hRule="atLeast"/>
          <w:tblHeader/>
        </w:trPr>
        <w:tc>
          <w:tcPr>
            <w:tcW w:w="9193" w:type="dxa"/>
            <w:tcBorders>
              <w:top w:val="nil"/>
              <w:left w:val="nil"/>
              <w:bottom w:val="nil"/>
              <w:right w:val="nil"/>
              <w:insideV w:val="nil"/>
              <w:tl2br w:val="nil"/>
              <w:tr2bl w:val="nil"/>
            </w:tcBorders>
            <w:vAlign w:val="top"/>
          </w:tcPr>
          <w:p>
            <w:pPr>
              <w:wordWrap/>
              <w:spacing w:line="240" w:lineRule="auto"/>
              <w:ind w:left="-1100" w:leftChars="0" w:firstLine="0" w:firstLineChars="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Good skills in HTML,CSS and JavaScript.</w:t>
            </w:r>
          </w:p>
          <w:p>
            <w:pPr>
              <w:wordWrap/>
              <w:spacing w:line="240" w:lineRule="auto"/>
              <w:ind w:left="-1100" w:leftChars="0" w:firstLine="0" w:firstLineChars="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4A4A4A"/>
                <w:spacing w:val="0"/>
                <w:sz w:val="22"/>
                <w:szCs w:val="22"/>
                <w:shd w:val="clear" w:fill="FFFFFF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4A4A4A"/>
                <w:spacing w:val="0"/>
                <w:sz w:val="22"/>
                <w:szCs w:val="22"/>
                <w:shd w:val="clear" w:fill="FFFFFF"/>
              </w:rPr>
              <w:t>Designed and developed user-friendly website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4A4A4A"/>
                <w:spacing w:val="0"/>
                <w:sz w:val="22"/>
                <w:szCs w:val="22"/>
                <w:shd w:val="clear" w:fill="FFFFFF"/>
                <w:lang w:val="en-GB"/>
              </w:rPr>
              <w:t>s.</w:t>
            </w:r>
          </w:p>
          <w:p>
            <w:pPr>
              <w:wordWrap/>
              <w:spacing w:line="240" w:lineRule="auto"/>
              <w:ind w:left="-1100" w:leftChars="0" w:firstLine="0" w:firstLineChars="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4A4A4A"/>
                <w:spacing w:val="0"/>
                <w:sz w:val="22"/>
                <w:szCs w:val="22"/>
                <w:shd w:val="clear" w:fill="FFFFFF"/>
                <w:lang w:val="en-GB"/>
              </w:rPr>
              <w:t xml:space="preserve">Good 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knowledge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GB"/>
              </w:rPr>
              <w:t xml:space="preserve"> of Visual Studio 17, Brackets.</w:t>
            </w:r>
          </w:p>
          <w:p>
            <w:pPr>
              <w:wordWrap/>
              <w:spacing w:line="240" w:lineRule="auto"/>
              <w:ind w:left="-1100" w:leftChars="0" w:firstLine="0" w:firstLineChars="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GB"/>
              </w:rPr>
              <w:t>Good drawing ,painting skills.</w:t>
            </w:r>
          </w:p>
          <w:p>
            <w:pPr>
              <w:wordWrap/>
              <w:spacing w:line="240" w:lineRule="auto"/>
              <w:ind w:left="-1100" w:leftChars="0" w:firstLine="0" w:firstLineChars="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GB"/>
              </w:rPr>
              <w:t>Quick thinking and fast learning abilities.</w:t>
            </w:r>
          </w:p>
          <w:p>
            <w:pPr>
              <w:wordWrap/>
              <w:spacing w:line="240" w:lineRule="auto"/>
              <w:ind w:left="6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  <w:lang w:val="en-GB"/>
              </w:rPr>
            </w:pPr>
          </w:p>
        </w:tc>
      </w:tr>
    </w:tbl>
    <w:sdt>
      <w:sdtP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sz w:val="24"/>
          <w:szCs w:val="24"/>
          <w:lang w:val="en-GB"/>
        </w:rPr>
        <w:alias w:val="Experience heading:"/>
        <w:tag w:val="Experience heading:"/>
        <w:id w:val="899876606"/>
        <w:placeholder>
          <w:docPart w:val="591EF2C01C5E45CAB94B341A62A705E1"/>
        </w:placeholder>
        <w:temporary/>
        <w:showingPlcHdr/>
        <w15:appearance w15:val="hidden"/>
      </w:sdtPr>
      <w:sdtEndP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sz w:val="24"/>
          <w:szCs w:val="24"/>
          <w:lang w:val="en-GB"/>
        </w:rPr>
      </w:sdtEndPr>
      <w:sdtContent>
        <w:p>
          <w:pPr>
            <w:pStyle w:val="2"/>
            <w:keepNext/>
            <w:keepLines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0"/>
            <w:textAlignment w:val="auto"/>
            <w:rPr>
              <w:rFonts w:hint="eastAsia" w:ascii="Malgun Gothic" w:hAnsi="Malgun Gothic" w:eastAsia="Malgun Gothic" w:cs="Malgun Gothic"/>
              <w:b w:val="0"/>
              <w:bCs w:val="0"/>
              <w:i w:val="0"/>
              <w:iCs w:val="0"/>
              <w:sz w:val="24"/>
              <w:szCs w:val="24"/>
              <w:lang w:val="en-GB"/>
            </w:rPr>
          </w:pPr>
          <w:r>
            <w:rPr>
              <w:rFonts w:hint="eastAsia" w:ascii="Malgun Gothic" w:hAnsi="Malgun Gothic" w:eastAsia="Malgun Gothic" w:cs="Malgun Gothic"/>
              <w:b w:val="0"/>
              <w:bCs w:val="0"/>
              <w:i w:val="0"/>
              <w:iCs w:val="0"/>
              <w:sz w:val="24"/>
              <w:szCs w:val="24"/>
              <w:lang w:val="en-GB" w:bidi="en-GB"/>
            </w:rPr>
            <w:t>Experience</w:t>
          </w:r>
        </w:p>
      </w:sdtContent>
    </w:sdt>
    <w:tbl>
      <w:tblPr>
        <w:tblStyle w:val="254"/>
        <w:tblW w:w="8773" w:type="dxa"/>
        <w:tblInd w:w="-35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1586"/>
        <w:gridCol w:w="7187"/>
      </w:tblGrid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586" w:type="dxa"/>
          </w:tcPr>
          <w:p>
            <w:pPr>
              <w:pStyle w:val="25"/>
              <w:jc w:val="center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Web design</w:t>
            </w:r>
          </w:p>
        </w:tc>
        <w:tc>
          <w:tcPr>
            <w:tcW w:w="7187" w:type="dxa"/>
          </w:tcPr>
          <w:p>
            <w:pPr>
              <w:ind w:left="220" w:leftChars="100" w:firstLine="0" w:firstLineChars="0"/>
              <w:jc w:val="left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Web page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 w:bidi="en-GB"/>
              </w:rPr>
              <w:t>, 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Truffles</w:t>
            </w:r>
          </w:p>
          <w:p>
            <w:pPr>
              <w:pStyle w:val="51"/>
              <w:numPr>
                <w:numId w:val="0"/>
              </w:numPr>
              <w:ind w:left="220" w:leftChars="100" w:right="576" w:rightChars="0" w:firstLine="0" w:firstLineChars="0"/>
              <w:jc w:val="left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This is a website for a coffee shop.</w:t>
            </w:r>
            <w:r>
              <w:rPr>
                <w:rFonts w:hint="default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Made with HTML,CSS and some JavaScript. Simple design with selectable drink and food menu.</w:t>
            </w:r>
          </w:p>
        </w:tc>
      </w:tr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1586" w:type="dxa"/>
          </w:tcPr>
          <w:p>
            <w:pPr>
              <w:pStyle w:val="25"/>
              <w:jc w:val="center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Web design</w:t>
            </w:r>
          </w:p>
        </w:tc>
        <w:tc>
          <w:tcPr>
            <w:tcW w:w="7187" w:type="dxa"/>
          </w:tcPr>
          <w:p>
            <w:pPr>
              <w:ind w:left="220" w:leftChars="100" w:firstLine="0" w:firstLineChars="0"/>
              <w:jc w:val="left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CV-Web page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 w:bidi="en-GB"/>
              </w:rPr>
              <w:t>,</w:t>
            </w:r>
            <w:r>
              <w:rPr>
                <w:rFonts w:hint="default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 w:bidi="en-GB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US" w:bidi="en-GB"/>
              </w:rPr>
              <w:t>For myself</w:t>
            </w:r>
          </w:p>
          <w:p>
            <w:pPr>
              <w:pStyle w:val="51"/>
              <w:numPr>
                <w:numId w:val="0"/>
              </w:numPr>
              <w:ind w:leftChars="100" w:right="576" w:rightChars="0"/>
              <w:jc w:val="left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This website is made for introduce me and my skills</w:t>
            </w:r>
            <w:r>
              <w:rPr>
                <w:rFonts w:hint="default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(http://robbieb.co.uk).</w:t>
            </w:r>
            <w:r>
              <w:rPr>
                <w:rFonts w:hint="default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Its a parallax website.</w:t>
            </w:r>
            <w:r>
              <w:rPr>
                <w:rFonts w:hint="default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Really enjoyed to work on it.</w:t>
            </w:r>
          </w:p>
        </w:tc>
      </w:tr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c>
          <w:tcPr>
            <w:tcW w:w="1586" w:type="dxa"/>
          </w:tcPr>
          <w:p>
            <w:pPr>
              <w:pStyle w:val="25"/>
              <w:jc w:val="center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Web design</w:t>
            </w:r>
          </w:p>
        </w:tc>
        <w:tc>
          <w:tcPr>
            <w:tcW w:w="7187" w:type="dxa"/>
          </w:tcPr>
          <w:p>
            <w:pPr>
              <w:pStyle w:val="51"/>
              <w:numPr>
                <w:numId w:val="0"/>
              </w:numPr>
              <w:ind w:left="220" w:leftChars="100" w:right="576" w:rightChars="0" w:firstLine="0" w:firstLineChars="0"/>
              <w:jc w:val="left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5 Day Challenge to build a recipe website. </w:t>
            </w:r>
          </w:p>
          <w:p>
            <w:pPr>
              <w:pStyle w:val="51"/>
              <w:numPr>
                <w:numId w:val="0"/>
              </w:numPr>
              <w:ind w:leftChars="100" w:right="576" w:rightChars="0"/>
              <w:jc w:val="left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(for Code Institute,did it in 5 hours) I try to practice as much as I can.</w:t>
            </w:r>
          </w:p>
          <w:p>
            <w:pPr>
              <w:pStyle w:val="51"/>
              <w:numPr>
                <w:numId w:val="0"/>
              </w:numPr>
              <w:ind w:leftChars="100" w:right="576" w:rightChars="0"/>
              <w:jc w:val="left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Constant studying is essential to develop skills.</w:t>
            </w:r>
          </w:p>
        </w:tc>
      </w:tr>
    </w:tbl>
    <w:sdt>
      <w:sdtP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sz w:val="24"/>
          <w:szCs w:val="24"/>
          <w:lang w:val="en-GB"/>
        </w:rPr>
        <w:alias w:val="Education heading:"/>
        <w:tag w:val="Education heading:"/>
        <w:id w:val="989682148"/>
        <w:placeholder>
          <w:docPart w:val="6B3AB57224014DFB9C47AC76B54F4E75"/>
        </w:placeholder>
        <w:temporary/>
        <w:showingPlcHdr/>
        <w15:appearance w15:val="hidden"/>
      </w:sdtPr>
      <w:sdtEndP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sz w:val="24"/>
          <w:szCs w:val="24"/>
          <w:lang w:val="en-GB"/>
        </w:rPr>
      </w:sdtEndPr>
      <w:sdtContent>
        <w:p>
          <w:pPr>
            <w:pStyle w:val="2"/>
            <w:keepNext/>
            <w:keepLines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760"/>
            <w:textAlignment w:val="auto"/>
            <w:rPr>
              <w:rFonts w:hint="eastAsia" w:ascii="Malgun Gothic" w:hAnsi="Malgun Gothic" w:eastAsia="Malgun Gothic" w:cs="Malgun Gothic"/>
              <w:b w:val="0"/>
              <w:bCs w:val="0"/>
              <w:i w:val="0"/>
              <w:iCs w:val="0"/>
              <w:sz w:val="24"/>
              <w:szCs w:val="24"/>
              <w:lang w:val="en-GB"/>
            </w:rPr>
          </w:pPr>
          <w:r>
            <w:rPr>
              <w:rFonts w:hint="eastAsia" w:ascii="Malgun Gothic" w:hAnsi="Malgun Gothic" w:eastAsia="Malgun Gothic" w:cs="Malgun Gothic"/>
              <w:b w:val="0"/>
              <w:bCs w:val="0"/>
              <w:i w:val="0"/>
              <w:iCs w:val="0"/>
              <w:sz w:val="24"/>
              <w:szCs w:val="24"/>
              <w:lang w:val="en-GB" w:bidi="en-GB"/>
            </w:rPr>
            <w:t>Education</w:t>
          </w:r>
        </w:p>
      </w:sdtContent>
    </w:sdt>
    <w:tbl>
      <w:tblPr>
        <w:tblStyle w:val="254"/>
        <w:tblW w:w="8881" w:type="dxa"/>
        <w:tblInd w:w="-14" w:type="dxa"/>
        <w:tblLayout w:type="fixed"/>
        <w:tblCellMar>
          <w:top w:w="144" w:type="dxa"/>
          <w:left w:w="0" w:type="dxa"/>
          <w:bottom w:w="0" w:type="dxa"/>
          <w:right w:w="0" w:type="dxa"/>
        </w:tblCellMar>
      </w:tblPr>
      <w:tblGrid>
        <w:gridCol w:w="1608"/>
        <w:gridCol w:w="7273"/>
      </w:tblGrid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rHeight w:val="1324" w:hRule="atLeast"/>
          <w:tblHeader/>
        </w:trPr>
        <w:tc>
          <w:tcPr>
            <w:tcW w:w="1608" w:type="dxa"/>
          </w:tcPr>
          <w:p>
            <w:pPr>
              <w:pStyle w:val="25"/>
              <w:jc w:val="center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Code Institute</w:t>
            </w:r>
          </w:p>
          <w:p>
            <w:pPr>
              <w:jc w:val="center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2019</w:t>
            </w:r>
          </w:p>
        </w:tc>
        <w:tc>
          <w:tcPr>
            <w:tcW w:w="7273" w:type="dxa"/>
          </w:tcPr>
          <w:p>
            <w:pPr>
              <w:ind w:firstLine="110" w:firstLineChars="5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Full Stack Web Developer ongoing study.</w:t>
            </w:r>
          </w:p>
          <w:p>
            <w:pPr>
              <w:ind w:left="220" w:leftChars="100" w:firstLine="0" w:firstLineChars="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Finishing at March of 2020 with a Diploma from </w:t>
            </w:r>
          </w:p>
          <w:p>
            <w:pPr>
              <w:ind w:left="220" w:leftChars="100" w:firstLine="0" w:firstLineChars="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Edinburgh Napier University.</w:t>
            </w:r>
          </w:p>
        </w:tc>
      </w:tr>
      <w:tr>
        <w:tblPrEx>
          <w:tblLayout w:type="fixed"/>
          <w:tblCellMar>
            <w:top w:w="144" w:type="dxa"/>
            <w:left w:w="0" w:type="dxa"/>
            <w:bottom w:w="0" w:type="dxa"/>
            <w:right w:w="0" w:type="dxa"/>
          </w:tblCellMar>
        </w:tblPrEx>
        <w:trPr>
          <w:trHeight w:val="1324" w:hRule="atLeast"/>
          <w:tblHeader/>
        </w:trPr>
        <w:tc>
          <w:tcPr>
            <w:tcW w:w="1608" w:type="dxa"/>
          </w:tcPr>
          <w:p>
            <w:pPr>
              <w:pStyle w:val="25"/>
              <w:jc w:val="center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Landler J,</w:t>
            </w:r>
          </w:p>
          <w:p>
            <w:pPr>
              <w:pStyle w:val="25"/>
              <w:jc w:val="center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Hungary</w:t>
            </w:r>
          </w:p>
          <w:p>
            <w:pPr>
              <w:jc w:val="center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1990-1994</w:t>
            </w:r>
          </w:p>
        </w:tc>
        <w:tc>
          <w:tcPr>
            <w:tcW w:w="7273" w:type="dxa"/>
          </w:tcPr>
          <w:p>
            <w:pPr>
              <w:ind w:left="220" w:leftChars="100" w:firstLine="0" w:firstLineChars="0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Telecom technician</w:t>
            </w:r>
          </w:p>
        </w:tc>
      </w:tr>
    </w:tbl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/>
        <w:textAlignment w:val="auto"/>
        <w:rPr>
          <w:rFonts w:hint="eastAsia" w:ascii="Malgun Gothic" w:hAnsi="Malgun Gothic" w:eastAsia="Malgun Gothic" w:cs="Malgun Gothic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sz w:val="24"/>
          <w:szCs w:val="24"/>
          <w:lang w:val="en-GB"/>
        </w:rPr>
        <w:t>About Me</w:t>
      </w:r>
    </w:p>
    <w:tbl>
      <w:tblPr>
        <w:tblStyle w:val="254"/>
        <w:tblW w:w="9193" w:type="dxa"/>
        <w:tblInd w:w="1181" w:type="dxa"/>
        <w:tblLayout w:type="fixed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9193"/>
      </w:tblGrid>
      <w:tr>
        <w:tblPrEx>
          <w:tblLayout w:type="fixed"/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blHeader/>
        </w:trPr>
        <w:tc>
          <w:tcPr>
            <w:tcW w:w="9193" w:type="dxa"/>
          </w:tcPr>
          <w:p>
            <w:pPr>
              <w:ind w:left="-1081" w:leftChars="-500" w:hanging="19" w:hangingChars="9"/>
              <w:jc w:val="both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I am an artist and a web developer. I can learn fast and then I can implement it in my work quickly.</w:t>
            </w:r>
            <w:r>
              <w:rPr>
                <w:rFonts w:hint="default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I am a hard worker and so eager to learn more and more. I push myself to the limit to do a good job either at work or study or in art.</w:t>
            </w:r>
          </w:p>
          <w:p>
            <w:pPr>
              <w:ind w:left="-1081" w:leftChars="-500" w:hanging="19" w:hangingChars="9"/>
              <w:jc w:val="both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I’ll prove it to you I can be your best employee ,under your leadership.</w:t>
            </w:r>
          </w:p>
        </w:tc>
      </w:tr>
    </w:tbl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60"/>
        <w:textAlignment w:val="auto"/>
        <w:rPr>
          <w:rFonts w:hint="eastAsia" w:ascii="Malgun Gothic" w:hAnsi="Malgun Gothic" w:eastAsia="Malgun Gothic" w:cs="Malgun Gothic"/>
          <w:b w:val="0"/>
          <w:bCs w:val="0"/>
          <w:i w:val="0"/>
          <w:iCs w:val="0"/>
          <w:sz w:val="24"/>
          <w:szCs w:val="24"/>
          <w:lang w:val="en-GB"/>
        </w:rPr>
      </w:pPr>
      <w:r>
        <w:rPr>
          <w:rFonts w:hint="eastAsia" w:ascii="Malgun Gothic" w:hAnsi="Malgun Gothic" w:eastAsia="Malgun Gothic" w:cs="Malgun Gothic"/>
          <w:b w:val="0"/>
          <w:bCs w:val="0"/>
          <w:i w:val="0"/>
          <w:iCs w:val="0"/>
          <w:sz w:val="24"/>
          <w:szCs w:val="24"/>
          <w:lang w:val="en-GB"/>
        </w:rPr>
        <w:t>Hobbies,interests</w:t>
      </w:r>
    </w:p>
    <w:tbl>
      <w:tblPr>
        <w:tblStyle w:val="254"/>
        <w:tblW w:w="9214" w:type="dxa"/>
        <w:tblInd w:w="1138" w:type="dxa"/>
        <w:tblLayout w:type="fixed"/>
        <w:tblCellMar>
          <w:top w:w="144" w:type="dxa"/>
          <w:left w:w="1656" w:type="dxa"/>
          <w:bottom w:w="0" w:type="dxa"/>
          <w:right w:w="0" w:type="dxa"/>
        </w:tblCellMar>
      </w:tblPr>
      <w:tblGrid>
        <w:gridCol w:w="9214"/>
      </w:tblGrid>
      <w:tr>
        <w:tblPrEx>
          <w:tblLayout w:type="fixed"/>
          <w:tblCellMar>
            <w:top w:w="144" w:type="dxa"/>
            <w:left w:w="1656" w:type="dxa"/>
            <w:bottom w:w="0" w:type="dxa"/>
            <w:right w:w="0" w:type="dxa"/>
          </w:tblCellMar>
        </w:tblPrEx>
        <w:trPr>
          <w:tblHeader/>
        </w:trPr>
        <w:tc>
          <w:tcPr>
            <w:tcW w:w="9214" w:type="dxa"/>
          </w:tcPr>
          <w:p>
            <w:pPr>
              <w:ind w:left="-1081" w:leftChars="-500" w:hanging="19" w:hangingChars="9"/>
              <w:jc w:val="both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My first hobby is to study. Coding. </w:t>
            </w:r>
          </w:p>
          <w:p>
            <w:pPr>
              <w:ind w:left="-1081" w:leftChars="-500" w:hanging="19" w:hangingChars="9"/>
              <w:jc w:val="both"/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</w:pP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Others :Stock market,</w:t>
            </w:r>
            <w:r>
              <w:rPr>
                <w:rFonts w:hint="default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Cryptocurrencies,</w:t>
            </w:r>
            <w:r>
              <w:rPr>
                <w:rFonts w:hint="default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reading,</w:t>
            </w:r>
            <w:r>
              <w:rPr>
                <w:rFonts w:hint="default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 xml:space="preserve"> </w:t>
            </w:r>
            <w:bookmarkStart w:id="0" w:name="_GoBack"/>
            <w:bookmarkEnd w:id="0"/>
            <w:r>
              <w:rPr>
                <w:rFonts w:hint="eastAsia" w:ascii="Malgun Gothic" w:hAnsi="Malgun Gothic" w:eastAsia="Malgun Gothic" w:cs="Malgun Gothic"/>
                <w:b w:val="0"/>
                <w:bCs w:val="0"/>
                <w:i w:val="0"/>
                <w:iCs w:val="0"/>
                <w:sz w:val="22"/>
                <w:szCs w:val="22"/>
                <w:lang w:val="en-GB"/>
              </w:rPr>
              <w:t>travelling.</w:t>
            </w:r>
          </w:p>
        </w:tc>
      </w:tr>
    </w:tbl>
    <w:p>
      <w:pPr>
        <w:rPr>
          <w:rFonts w:hint="default" w:ascii="Arial" w:hAnsi="Arial" w:cs="Arial"/>
          <w:sz w:val="22"/>
          <w:szCs w:val="22"/>
          <w:lang w:val="en-GB"/>
        </w:rPr>
      </w:pPr>
    </w:p>
    <w:sectPr>
      <w:footerReference r:id="rId3" w:type="default"/>
      <w:pgSz w:w="11906" w:h="16838"/>
      <w:pgMar w:top="1440" w:right="1800" w:bottom="1440" w:left="136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  <w:r>
      <w:rPr>
        <w:lang w:val="en-GB" w:bidi="en-GB"/>
      </w:rPr>
      <w:t xml:space="preserve">Page </w:t>
    </w: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6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55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54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5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52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6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6AA34FC1"/>
    <w:multiLevelType w:val="multilevel"/>
    <w:tmpl w:val="6AA34FC1"/>
    <w:lvl w:ilvl="0" w:tentative="0">
      <w:start w:val="1"/>
      <w:numFmt w:val="bullet"/>
      <w:pStyle w:val="51"/>
      <w:lvlText w:val="·"/>
      <w:lvlJc w:val="left"/>
      <w:pPr>
        <w:tabs>
          <w:tab w:val="left" w:pos="101"/>
        </w:tabs>
        <w:ind w:left="101" w:hanging="101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6608A3"/>
    <w:rsid w:val="0004058D"/>
    <w:rsid w:val="00045288"/>
    <w:rsid w:val="000C0CA7"/>
    <w:rsid w:val="000F2762"/>
    <w:rsid w:val="00126049"/>
    <w:rsid w:val="0014523F"/>
    <w:rsid w:val="00254924"/>
    <w:rsid w:val="002563E8"/>
    <w:rsid w:val="00260D3F"/>
    <w:rsid w:val="004827F9"/>
    <w:rsid w:val="00650306"/>
    <w:rsid w:val="00693B17"/>
    <w:rsid w:val="00762CE4"/>
    <w:rsid w:val="00843164"/>
    <w:rsid w:val="00854E7D"/>
    <w:rsid w:val="008551F7"/>
    <w:rsid w:val="008B5DC0"/>
    <w:rsid w:val="009A690D"/>
    <w:rsid w:val="009C3AF6"/>
    <w:rsid w:val="00A82DCC"/>
    <w:rsid w:val="00C02E26"/>
    <w:rsid w:val="00C067C5"/>
    <w:rsid w:val="00C5389D"/>
    <w:rsid w:val="00CC05D9"/>
    <w:rsid w:val="00CD7582"/>
    <w:rsid w:val="00D0020C"/>
    <w:rsid w:val="00D06E8C"/>
    <w:rsid w:val="00D65641"/>
    <w:rsid w:val="00D81F4E"/>
    <w:rsid w:val="00DD5D75"/>
    <w:rsid w:val="00E76367"/>
    <w:rsid w:val="00F25533"/>
    <w:rsid w:val="00F6077F"/>
    <w:rsid w:val="00F63B5F"/>
    <w:rsid w:val="1F10504C"/>
    <w:rsid w:val="366608A3"/>
    <w:rsid w:val="5AE04241"/>
    <w:rsid w:val="6D57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3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qFormat="1" w:uiPriority="99" w:name="index 1"/>
    <w:lsdException w:uiPriority="99" w:name="index 2"/>
    <w:lsdException w:qFormat="1"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qFormat="1" w:uiPriority="99" w:name="index 8"/>
    <w:lsdException w:qFormat="1" w:uiPriority="99" w:name="index 9"/>
    <w:lsdException w:qFormat="1" w:uiPriority="39" w:name="toc 1"/>
    <w:lsdException w:qFormat="1" w:uiPriority="39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name="table of figures"/>
    <w:lsdException w:uiPriority="99" w:name="envelope address"/>
    <w:lsdException w:qFormat="1"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qFormat="1" w:uiPriority="99" w:name="table of authorities"/>
    <w:lsdException w:uiPriority="99" w:name="macro"/>
    <w:lsdException w:qFormat="1" w:uiPriority="99" w:name="toa heading"/>
    <w:lsdException w:uiPriority="99" w:name="List"/>
    <w:lsdException w:qFormat="1" w:uiPriority="8" w:semiHidden="0" w:name="List Bullet"/>
    <w:lsdException w:unhideWhenUsed="0" w:uiPriority="8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qFormat="1"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3" w:name="Subtitle"/>
    <w:lsdException w:uiPriority="99" w:name="Salutation"/>
    <w:lsdException w:qFormat="1" w:uiPriority="6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iPriority="22" w:name="Strong"/>
    <w:lsdException w:qFormat="1" w:uiPriority="7" w:semiHidden="0" w:name="Emphasis"/>
    <w:lsdException w:uiPriority="99" w:name="Document Map"/>
    <w:lsdException w:uiPriority="99" w:name="Plain Text"/>
    <w:lsdException w:qFormat="1"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iPriority="99" w:name="Balloon Text"/>
    <w:lsdException w:unhideWhenUsed="0" w:uiPriority="39" w:semiHidden="0" w:name="Table Grid"/>
    <w:lsdException w:qFormat="1" w:uiPriority="99" w:name="Table Theme"/>
    <w:lsdException w:unhideWhenUsed="0" w:uiPriority="99" w:name="Placeholder Text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qFormat="1" w:uiPriority="70" w:name="Dark List Accent 1"/>
    <w:lsdException w:qFormat="1"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qFormat="1" w:uiPriority="61" w:name="Light List Accent 2"/>
    <w:lsdException w:qFormat="1"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qFormat="1"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qFormat="1"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qFormat="1" w:uiPriority="70" w:name="Dark List Accent 3"/>
    <w:lsdException w:uiPriority="71" w:name="Colorful Shading Accent 3"/>
    <w:lsdException w:qFormat="1"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qFormat="1"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qFormat="1"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qFormat="1"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00"/>
      <w:ind w:right="576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57"/>
    <w:qFormat/>
    <w:uiPriority w:val="3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ind w:right="0"/>
      <w:outlineLvl w:val="0"/>
    </w:pPr>
    <w:rPr>
      <w:rFonts w:asciiTheme="majorHAnsi" w:hAnsiTheme="majorHAnsi" w:eastAsiaTheme="majorEastAsia" w:cstheme="majorBidi"/>
      <w:caps/>
      <w:sz w:val="26"/>
      <w:szCs w:val="34"/>
    </w:rPr>
  </w:style>
  <w:style w:type="paragraph" w:styleId="3">
    <w:name w:val="heading 2"/>
    <w:basedOn w:val="1"/>
    <w:next w:val="1"/>
    <w:link w:val="251"/>
    <w:unhideWhenUsed/>
    <w:qFormat/>
    <w:uiPriority w:val="3"/>
    <w:pPr>
      <w:keepNext/>
      <w:keepLines/>
      <w:spacing w:after="120"/>
      <w:outlineLvl w:val="1"/>
    </w:pPr>
    <w:rPr>
      <w:rFonts w:asciiTheme="majorHAnsi" w:hAnsiTheme="majorHAnsi" w:eastAsiaTheme="majorEastAsia" w:cstheme="majorBidi"/>
      <w:color w:val="auto"/>
      <w:szCs w:val="26"/>
    </w:rPr>
  </w:style>
  <w:style w:type="paragraph" w:styleId="4">
    <w:name w:val="heading 3"/>
    <w:basedOn w:val="1"/>
    <w:next w:val="1"/>
    <w:link w:val="325"/>
    <w:semiHidden/>
    <w:unhideWhenUsed/>
    <w:qFormat/>
    <w:uiPriority w:val="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6F6F6F" w:themeColor="accent1" w:themeShade="80"/>
      <w:sz w:val="24"/>
      <w:szCs w:val="24"/>
    </w:rPr>
  </w:style>
  <w:style w:type="paragraph" w:styleId="5">
    <w:name w:val="heading 4"/>
    <w:basedOn w:val="1"/>
    <w:next w:val="1"/>
    <w:link w:val="326"/>
    <w:semiHidden/>
    <w:unhideWhenUsed/>
    <w:qFormat/>
    <w:uiPriority w:val="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paragraph" w:styleId="6">
    <w:name w:val="heading 5"/>
    <w:basedOn w:val="1"/>
    <w:next w:val="1"/>
    <w:link w:val="327"/>
    <w:semiHidden/>
    <w:unhideWhenUsed/>
    <w:qFormat/>
    <w:uiPriority w:val="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6F6F6F" w:themeColor="accent1" w:themeShade="80"/>
    </w:rPr>
  </w:style>
  <w:style w:type="paragraph" w:styleId="7">
    <w:name w:val="heading 6"/>
    <w:basedOn w:val="1"/>
    <w:next w:val="1"/>
    <w:link w:val="328"/>
    <w:semiHidden/>
    <w:unhideWhenUsed/>
    <w:qFormat/>
    <w:uiPriority w:val="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6F6F6F" w:themeColor="accent1" w:themeShade="80"/>
    </w:rPr>
  </w:style>
  <w:style w:type="paragraph" w:styleId="8">
    <w:name w:val="heading 7"/>
    <w:basedOn w:val="1"/>
    <w:next w:val="1"/>
    <w:link w:val="329"/>
    <w:semiHidden/>
    <w:unhideWhenUsed/>
    <w:qFormat/>
    <w:uiPriority w:val="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paragraph" w:styleId="9">
    <w:name w:val="heading 8"/>
    <w:basedOn w:val="1"/>
    <w:next w:val="1"/>
    <w:link w:val="330"/>
    <w:semiHidden/>
    <w:unhideWhenUsed/>
    <w:qFormat/>
    <w:uiPriority w:val="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31"/>
    <w:semiHidden/>
    <w:unhideWhenUsed/>
    <w:qFormat/>
    <w:uiPriority w:val="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88">
    <w:name w:val="Default Paragraph Font"/>
    <w:unhideWhenUsed/>
    <w:uiPriority w:val="1"/>
  </w:style>
  <w:style w:type="table" w:default="1" w:styleId="10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58"/>
    <w:semiHidden/>
    <w:unhideWhenUsed/>
    <w:qFormat/>
    <w:uiPriority w:val="99"/>
    <w:pPr>
      <w:spacing w:after="0"/>
    </w:pPr>
    <w:rPr>
      <w:rFonts w:ascii="Segoe UI" w:hAnsi="Segoe UI" w:cs="Segoe UI"/>
      <w:szCs w:val="18"/>
    </w:rPr>
  </w:style>
  <w:style w:type="paragraph" w:styleId="12">
    <w:name w:val="Block Text"/>
    <w:basedOn w:val="1"/>
    <w:semiHidden/>
    <w:unhideWhenUsed/>
    <w:uiPriority w:val="99"/>
    <w:pPr>
      <w:pBdr>
        <w:top w:val="single" w:color="DDDDDD" w:themeColor="accent1" w:sz="2" w:space="10"/>
        <w:left w:val="single" w:color="DDDDDD" w:themeColor="accent1" w:sz="2" w:space="10"/>
        <w:bottom w:val="single" w:color="DDDDDD" w:themeColor="accent1" w:sz="2" w:space="10"/>
        <w:right w:val="single" w:color="DDDDDD" w:themeColor="accent1" w:sz="2" w:space="10"/>
      </w:pBdr>
      <w:ind w:left="1152" w:right="1152"/>
    </w:pPr>
    <w:rPr>
      <w:rFonts w:eastAsiaTheme="minorEastAsia"/>
      <w:i/>
      <w:iCs/>
      <w:color w:val="6F6F6F" w:themeColor="accent1" w:themeShade="80"/>
    </w:rPr>
  </w:style>
  <w:style w:type="paragraph" w:styleId="13">
    <w:name w:val="Body Text"/>
    <w:basedOn w:val="1"/>
    <w:link w:val="260"/>
    <w:semiHidden/>
    <w:unhideWhenUsed/>
    <w:uiPriority w:val="99"/>
    <w:pPr>
      <w:spacing w:after="120"/>
    </w:pPr>
  </w:style>
  <w:style w:type="paragraph" w:styleId="14">
    <w:name w:val="Body Text 2"/>
    <w:basedOn w:val="1"/>
    <w:link w:val="261"/>
    <w:semiHidden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262"/>
    <w:semiHidden/>
    <w:unhideWhenUsed/>
    <w:uiPriority w:val="99"/>
    <w:pPr>
      <w:spacing w:after="120"/>
    </w:pPr>
    <w:rPr>
      <w:szCs w:val="16"/>
    </w:rPr>
  </w:style>
  <w:style w:type="paragraph" w:styleId="16">
    <w:name w:val="Body Text First Indent"/>
    <w:basedOn w:val="13"/>
    <w:link w:val="263"/>
    <w:semiHidden/>
    <w:unhideWhenUsed/>
    <w:uiPriority w:val="99"/>
    <w:pPr>
      <w:spacing w:after="100"/>
      <w:ind w:firstLine="360"/>
    </w:pPr>
  </w:style>
  <w:style w:type="paragraph" w:styleId="17">
    <w:name w:val="Body Text Indent"/>
    <w:basedOn w:val="1"/>
    <w:link w:val="264"/>
    <w:semiHidden/>
    <w:unhideWhenUsed/>
    <w:uiPriority w:val="99"/>
    <w:pPr>
      <w:spacing w:after="120"/>
      <w:ind w:left="360"/>
    </w:pPr>
  </w:style>
  <w:style w:type="paragraph" w:styleId="18">
    <w:name w:val="Body Text First Indent 2"/>
    <w:basedOn w:val="17"/>
    <w:link w:val="265"/>
    <w:semiHidden/>
    <w:unhideWhenUsed/>
    <w:uiPriority w:val="99"/>
    <w:pPr>
      <w:spacing w:after="100"/>
      <w:ind w:firstLine="360"/>
    </w:pPr>
  </w:style>
  <w:style w:type="paragraph" w:styleId="19">
    <w:name w:val="Body Text Indent 2"/>
    <w:basedOn w:val="1"/>
    <w:link w:val="266"/>
    <w:semiHidden/>
    <w:unhideWhenUsed/>
    <w:qFormat/>
    <w:uiPriority w:val="99"/>
    <w:pPr>
      <w:spacing w:after="120" w:line="480" w:lineRule="auto"/>
      <w:ind w:left="360"/>
    </w:pPr>
  </w:style>
  <w:style w:type="paragraph" w:styleId="20">
    <w:name w:val="Body Text Indent 3"/>
    <w:basedOn w:val="1"/>
    <w:link w:val="267"/>
    <w:semiHidden/>
    <w:unhideWhenUsed/>
    <w:uiPriority w:val="99"/>
    <w:pPr>
      <w:spacing w:after="120"/>
      <w:ind w:left="360"/>
    </w:pPr>
    <w:rPr>
      <w:szCs w:val="16"/>
    </w:rPr>
  </w:style>
  <w:style w:type="paragraph" w:styleId="21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000000" w:themeColor="text2"/>
      <w:szCs w:val="18"/>
      <w14:textFill>
        <w14:solidFill>
          <w14:schemeClr w14:val="tx2"/>
        </w14:solidFill>
      </w14:textFill>
    </w:rPr>
  </w:style>
  <w:style w:type="paragraph" w:styleId="22">
    <w:name w:val="Closing"/>
    <w:basedOn w:val="1"/>
    <w:link w:val="269"/>
    <w:semiHidden/>
    <w:unhideWhenUsed/>
    <w:qFormat/>
    <w:uiPriority w:val="99"/>
    <w:pPr>
      <w:spacing w:after="0"/>
      <w:ind w:left="4320"/>
    </w:pPr>
  </w:style>
  <w:style w:type="paragraph" w:styleId="23">
    <w:name w:val="annotation text"/>
    <w:basedOn w:val="1"/>
    <w:link w:val="270"/>
    <w:semiHidden/>
    <w:unhideWhenUsed/>
    <w:uiPriority w:val="99"/>
    <w:rPr>
      <w:szCs w:val="20"/>
    </w:rPr>
  </w:style>
  <w:style w:type="paragraph" w:styleId="24">
    <w:name w:val="annotation subject"/>
    <w:basedOn w:val="23"/>
    <w:next w:val="23"/>
    <w:link w:val="271"/>
    <w:semiHidden/>
    <w:unhideWhenUsed/>
    <w:qFormat/>
    <w:uiPriority w:val="99"/>
    <w:rPr>
      <w:b/>
      <w:bCs/>
    </w:rPr>
  </w:style>
  <w:style w:type="paragraph" w:styleId="25">
    <w:name w:val="Date"/>
    <w:basedOn w:val="1"/>
    <w:next w:val="1"/>
    <w:link w:val="255"/>
    <w:unhideWhenUsed/>
    <w:qFormat/>
    <w:uiPriority w:val="6"/>
    <w:pPr>
      <w:spacing w:after="120"/>
      <w:ind w:right="144"/>
    </w:pPr>
    <w:rPr>
      <w:color w:val="auto"/>
    </w:rPr>
  </w:style>
  <w:style w:type="paragraph" w:styleId="26">
    <w:name w:val="Document Map"/>
    <w:basedOn w:val="1"/>
    <w:link w:val="272"/>
    <w:semiHidden/>
    <w:unhideWhenUsed/>
    <w:uiPriority w:val="99"/>
    <w:pPr>
      <w:spacing w:after="0"/>
    </w:pPr>
    <w:rPr>
      <w:rFonts w:ascii="Segoe UI" w:hAnsi="Segoe UI" w:cs="Segoe UI"/>
      <w:szCs w:val="16"/>
    </w:rPr>
  </w:style>
  <w:style w:type="paragraph" w:styleId="27">
    <w:name w:val="E-mail Signature"/>
    <w:basedOn w:val="1"/>
    <w:link w:val="273"/>
    <w:semiHidden/>
    <w:unhideWhenUsed/>
    <w:qFormat/>
    <w:uiPriority w:val="99"/>
    <w:pPr>
      <w:spacing w:after="0"/>
    </w:pPr>
  </w:style>
  <w:style w:type="paragraph" w:styleId="28">
    <w:name w:val="endnote text"/>
    <w:basedOn w:val="1"/>
    <w:link w:val="274"/>
    <w:semiHidden/>
    <w:unhideWhenUsed/>
    <w:uiPriority w:val="99"/>
    <w:pPr>
      <w:spacing w:after="0"/>
    </w:pPr>
    <w:rPr>
      <w:szCs w:val="20"/>
    </w:rPr>
  </w:style>
  <w:style w:type="paragraph" w:styleId="29">
    <w:name w:val="envelope address"/>
    <w:basedOn w:val="1"/>
    <w:semiHidden/>
    <w:unhideWhenUsed/>
    <w:uiPriority w:val="99"/>
    <w:pPr>
      <w:framePr w:w="7920" w:h="1980" w:hRule="exact" w:hSpace="180" w:wrap="around" w:vAnchor="margin" w:hAnchor="page" w:xAlign="center" w:yAlign="bottom"/>
      <w:spacing w:after="0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0">
    <w:name w:val="envelope return"/>
    <w:basedOn w:val="1"/>
    <w:semiHidden/>
    <w:unhideWhenUsed/>
    <w:qFormat/>
    <w:uiPriority w:val="99"/>
    <w:pPr>
      <w:spacing w:after="0"/>
    </w:pPr>
    <w:rPr>
      <w:rFonts w:asciiTheme="majorHAnsi" w:hAnsiTheme="majorHAnsi" w:eastAsiaTheme="majorEastAsia" w:cstheme="majorBidi"/>
      <w:szCs w:val="20"/>
    </w:rPr>
  </w:style>
  <w:style w:type="paragraph" w:styleId="31">
    <w:name w:val="footer"/>
    <w:basedOn w:val="1"/>
    <w:link w:val="253"/>
    <w:unhideWhenUsed/>
    <w:qFormat/>
    <w:uiPriority w:val="99"/>
    <w:pPr>
      <w:spacing w:after="0"/>
      <w:ind w:right="0"/>
      <w:jc w:val="right"/>
    </w:pPr>
  </w:style>
  <w:style w:type="paragraph" w:styleId="32">
    <w:name w:val="footnote text"/>
    <w:basedOn w:val="1"/>
    <w:link w:val="275"/>
    <w:semiHidden/>
    <w:unhideWhenUsed/>
    <w:uiPriority w:val="99"/>
    <w:pPr>
      <w:spacing w:after="0"/>
    </w:pPr>
    <w:rPr>
      <w:szCs w:val="20"/>
    </w:rPr>
  </w:style>
  <w:style w:type="paragraph" w:styleId="33">
    <w:name w:val="header"/>
    <w:basedOn w:val="1"/>
    <w:link w:val="252"/>
    <w:unhideWhenUsed/>
    <w:uiPriority w:val="99"/>
    <w:pPr>
      <w:spacing w:after="0"/>
    </w:pPr>
  </w:style>
  <w:style w:type="paragraph" w:styleId="34">
    <w:name w:val="HTML Address"/>
    <w:basedOn w:val="1"/>
    <w:link w:val="332"/>
    <w:semiHidden/>
    <w:unhideWhenUsed/>
    <w:uiPriority w:val="99"/>
    <w:pPr>
      <w:spacing w:after="0"/>
    </w:pPr>
    <w:rPr>
      <w:i/>
      <w:iCs/>
    </w:rPr>
  </w:style>
  <w:style w:type="paragraph" w:styleId="35">
    <w:name w:val="HTML Preformatted"/>
    <w:basedOn w:val="1"/>
    <w:link w:val="333"/>
    <w:semiHidden/>
    <w:unhideWhenUsed/>
    <w:qFormat/>
    <w:uiPriority w:val="99"/>
    <w:pPr>
      <w:spacing w:after="0"/>
    </w:pPr>
    <w:rPr>
      <w:rFonts w:ascii="Consolas" w:hAnsi="Consolas"/>
      <w:szCs w:val="20"/>
    </w:rPr>
  </w:style>
  <w:style w:type="paragraph" w:styleId="36">
    <w:name w:val="index 1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37">
    <w:name w:val="index 2"/>
    <w:basedOn w:val="1"/>
    <w:next w:val="1"/>
    <w:semiHidden/>
    <w:unhideWhenUsed/>
    <w:uiPriority w:val="99"/>
    <w:pPr>
      <w:spacing w:after="0"/>
      <w:ind w:left="440" w:hanging="220"/>
    </w:pPr>
  </w:style>
  <w:style w:type="paragraph" w:styleId="38">
    <w:name w:val="index 3"/>
    <w:basedOn w:val="1"/>
    <w:next w:val="1"/>
    <w:semiHidden/>
    <w:unhideWhenUsed/>
    <w:qFormat/>
    <w:uiPriority w:val="99"/>
    <w:pPr>
      <w:spacing w:after="0"/>
      <w:ind w:left="660" w:hanging="220"/>
    </w:pPr>
  </w:style>
  <w:style w:type="paragraph" w:styleId="39">
    <w:name w:val="index 4"/>
    <w:basedOn w:val="1"/>
    <w:next w:val="1"/>
    <w:semiHidden/>
    <w:unhideWhenUsed/>
    <w:uiPriority w:val="99"/>
    <w:pPr>
      <w:spacing w:after="0"/>
      <w:ind w:left="880" w:hanging="220"/>
    </w:pPr>
  </w:style>
  <w:style w:type="paragraph" w:styleId="40">
    <w:name w:val="index 5"/>
    <w:basedOn w:val="1"/>
    <w:next w:val="1"/>
    <w:semiHidden/>
    <w:unhideWhenUsed/>
    <w:uiPriority w:val="99"/>
    <w:pPr>
      <w:spacing w:after="0"/>
      <w:ind w:left="1100" w:hanging="220"/>
    </w:pPr>
  </w:style>
  <w:style w:type="paragraph" w:styleId="41">
    <w:name w:val="index 6"/>
    <w:basedOn w:val="1"/>
    <w:next w:val="1"/>
    <w:semiHidden/>
    <w:unhideWhenUsed/>
    <w:uiPriority w:val="99"/>
    <w:pPr>
      <w:spacing w:after="0"/>
      <w:ind w:left="1320" w:hanging="220"/>
    </w:pPr>
  </w:style>
  <w:style w:type="paragraph" w:styleId="42">
    <w:name w:val="index 7"/>
    <w:basedOn w:val="1"/>
    <w:next w:val="1"/>
    <w:semiHidden/>
    <w:unhideWhenUsed/>
    <w:uiPriority w:val="99"/>
    <w:pPr>
      <w:spacing w:after="0"/>
      <w:ind w:left="1540" w:hanging="220"/>
    </w:pPr>
  </w:style>
  <w:style w:type="paragraph" w:styleId="43">
    <w:name w:val="index 8"/>
    <w:basedOn w:val="1"/>
    <w:next w:val="1"/>
    <w:semiHidden/>
    <w:unhideWhenUsed/>
    <w:qFormat/>
    <w:uiPriority w:val="99"/>
    <w:pPr>
      <w:spacing w:after="0"/>
      <w:ind w:left="1760" w:hanging="220"/>
    </w:pPr>
  </w:style>
  <w:style w:type="paragraph" w:styleId="44">
    <w:name w:val="index 9"/>
    <w:basedOn w:val="1"/>
    <w:next w:val="1"/>
    <w:semiHidden/>
    <w:unhideWhenUsed/>
    <w:qFormat/>
    <w:uiPriority w:val="99"/>
    <w:pPr>
      <w:spacing w:after="0"/>
      <w:ind w:left="1980" w:hanging="220"/>
    </w:pPr>
  </w:style>
  <w:style w:type="paragraph" w:styleId="45">
    <w:name w:val="index heading"/>
    <w:basedOn w:val="1"/>
    <w:next w:val="36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paragraph" w:styleId="46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47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48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49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50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51">
    <w:name w:val="List Bullet"/>
    <w:basedOn w:val="1"/>
    <w:unhideWhenUsed/>
    <w:qFormat/>
    <w:uiPriority w:val="8"/>
    <w:pPr>
      <w:numPr>
        <w:ilvl w:val="0"/>
        <w:numId w:val="1"/>
      </w:numPr>
    </w:pPr>
  </w:style>
  <w:style w:type="paragraph" w:styleId="52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53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54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55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56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57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58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59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60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61">
    <w:name w:val="List Number"/>
    <w:basedOn w:val="1"/>
    <w:uiPriority w:val="8"/>
    <w:pPr>
      <w:numPr>
        <w:ilvl w:val="0"/>
        <w:numId w:val="6"/>
      </w:numPr>
      <w:contextualSpacing/>
    </w:pPr>
  </w:style>
  <w:style w:type="paragraph" w:styleId="62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63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64">
    <w:name w:val="List Number 4"/>
    <w:basedOn w:val="1"/>
    <w:semiHidden/>
    <w:unhideWhenUsed/>
    <w:uiPriority w:val="99"/>
    <w:pPr>
      <w:numPr>
        <w:ilvl w:val="0"/>
        <w:numId w:val="9"/>
      </w:numPr>
      <w:contextualSpacing/>
    </w:pPr>
  </w:style>
  <w:style w:type="paragraph" w:styleId="65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66">
    <w:name w:val="macro"/>
    <w:link w:val="388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right="576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7">
    <w:name w:val="Message Header"/>
    <w:basedOn w:val="1"/>
    <w:link w:val="389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/>
      <w:ind w:left="1080" w:hanging="1080"/>
    </w:pPr>
    <w:rPr>
      <w:rFonts w:asciiTheme="majorHAnsi" w:hAnsiTheme="majorHAnsi" w:eastAsiaTheme="majorEastAsia" w:cstheme="majorBidi"/>
      <w:color w:val="262626" w:themeColor="text1" w:themeTint="D9"/>
      <w:sz w:val="24"/>
      <w:szCs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68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69">
    <w:name w:val="Normal Indent"/>
    <w:basedOn w:val="1"/>
    <w:semiHidden/>
    <w:unhideWhenUsed/>
    <w:uiPriority w:val="99"/>
    <w:pPr>
      <w:ind w:left="720"/>
    </w:pPr>
  </w:style>
  <w:style w:type="paragraph" w:styleId="70">
    <w:name w:val="Note Heading"/>
    <w:basedOn w:val="1"/>
    <w:next w:val="1"/>
    <w:link w:val="390"/>
    <w:semiHidden/>
    <w:unhideWhenUsed/>
    <w:uiPriority w:val="99"/>
    <w:pPr>
      <w:spacing w:after="0"/>
    </w:pPr>
  </w:style>
  <w:style w:type="paragraph" w:styleId="71">
    <w:name w:val="Plain Text"/>
    <w:basedOn w:val="1"/>
    <w:link w:val="396"/>
    <w:semiHidden/>
    <w:unhideWhenUsed/>
    <w:uiPriority w:val="99"/>
    <w:pPr>
      <w:spacing w:after="0"/>
    </w:pPr>
    <w:rPr>
      <w:rFonts w:ascii="Consolas" w:hAnsi="Consolas"/>
      <w:szCs w:val="21"/>
    </w:rPr>
  </w:style>
  <w:style w:type="paragraph" w:styleId="72">
    <w:name w:val="Salutation"/>
    <w:basedOn w:val="1"/>
    <w:next w:val="1"/>
    <w:link w:val="399"/>
    <w:semiHidden/>
    <w:unhideWhenUsed/>
    <w:uiPriority w:val="99"/>
  </w:style>
  <w:style w:type="paragraph" w:styleId="73">
    <w:name w:val="Signature"/>
    <w:basedOn w:val="1"/>
    <w:link w:val="400"/>
    <w:semiHidden/>
    <w:unhideWhenUsed/>
    <w:uiPriority w:val="99"/>
    <w:pPr>
      <w:spacing w:after="0"/>
      <w:ind w:left="4320"/>
    </w:pPr>
  </w:style>
  <w:style w:type="paragraph" w:styleId="74">
    <w:name w:val="Subtitle"/>
    <w:basedOn w:val="1"/>
    <w:next w:val="1"/>
    <w:link w:val="401"/>
    <w:semiHidden/>
    <w:unhideWhenUsed/>
    <w:qFormat/>
    <w:uiPriority w:val="3"/>
    <w:pPr>
      <w:spacing w:after="160"/>
    </w:pPr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75">
    <w:name w:val="table of authorities"/>
    <w:basedOn w:val="1"/>
    <w:next w:val="1"/>
    <w:semiHidden/>
    <w:unhideWhenUsed/>
    <w:qFormat/>
    <w:uiPriority w:val="99"/>
    <w:pPr>
      <w:spacing w:after="0"/>
      <w:ind w:left="220" w:hanging="220"/>
    </w:pPr>
  </w:style>
  <w:style w:type="paragraph" w:styleId="76">
    <w:name w:val="table of figures"/>
    <w:basedOn w:val="1"/>
    <w:next w:val="1"/>
    <w:semiHidden/>
    <w:unhideWhenUsed/>
    <w:qFormat/>
    <w:uiPriority w:val="99"/>
    <w:pPr>
      <w:spacing w:after="0"/>
    </w:pPr>
  </w:style>
  <w:style w:type="paragraph" w:styleId="77">
    <w:name w:val="Title"/>
    <w:basedOn w:val="1"/>
    <w:next w:val="1"/>
    <w:link w:val="249"/>
    <w:qFormat/>
    <w:uiPriority w:val="1"/>
    <w:pPr>
      <w:pBdr>
        <w:bottom w:val="double" w:color="585858" w:themeColor="text1" w:themeTint="A6" w:sz="2" w:space="1"/>
      </w:pBdr>
      <w:spacing w:after="0" w:line="204" w:lineRule="auto"/>
      <w:ind w:right="0"/>
    </w:pPr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paragraph" w:styleId="78">
    <w:name w:val="toa heading"/>
    <w:basedOn w:val="1"/>
    <w:next w:val="1"/>
    <w:semiHidden/>
    <w:unhideWhenUsed/>
    <w:qFormat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79">
    <w:name w:val="toc 1"/>
    <w:basedOn w:val="1"/>
    <w:next w:val="1"/>
    <w:semiHidden/>
    <w:unhideWhenUsed/>
    <w:qFormat/>
    <w:uiPriority w:val="39"/>
  </w:style>
  <w:style w:type="paragraph" w:styleId="80">
    <w:name w:val="toc 2"/>
    <w:basedOn w:val="1"/>
    <w:next w:val="1"/>
    <w:semiHidden/>
    <w:unhideWhenUsed/>
    <w:qFormat/>
    <w:uiPriority w:val="39"/>
    <w:pPr>
      <w:ind w:left="220"/>
    </w:pPr>
  </w:style>
  <w:style w:type="paragraph" w:styleId="81">
    <w:name w:val="toc 3"/>
    <w:basedOn w:val="1"/>
    <w:next w:val="1"/>
    <w:semiHidden/>
    <w:unhideWhenUsed/>
    <w:qFormat/>
    <w:uiPriority w:val="39"/>
    <w:pPr>
      <w:ind w:left="440"/>
    </w:pPr>
  </w:style>
  <w:style w:type="paragraph" w:styleId="82">
    <w:name w:val="toc 4"/>
    <w:basedOn w:val="1"/>
    <w:next w:val="1"/>
    <w:semiHidden/>
    <w:unhideWhenUsed/>
    <w:qFormat/>
    <w:uiPriority w:val="39"/>
    <w:pPr>
      <w:ind w:left="660"/>
    </w:pPr>
  </w:style>
  <w:style w:type="paragraph" w:styleId="83">
    <w:name w:val="toc 5"/>
    <w:basedOn w:val="1"/>
    <w:next w:val="1"/>
    <w:semiHidden/>
    <w:unhideWhenUsed/>
    <w:qFormat/>
    <w:uiPriority w:val="39"/>
    <w:pPr>
      <w:ind w:left="880"/>
    </w:pPr>
  </w:style>
  <w:style w:type="paragraph" w:styleId="84">
    <w:name w:val="toc 6"/>
    <w:basedOn w:val="1"/>
    <w:next w:val="1"/>
    <w:semiHidden/>
    <w:unhideWhenUsed/>
    <w:qFormat/>
    <w:uiPriority w:val="39"/>
    <w:pPr>
      <w:ind w:left="1100"/>
    </w:pPr>
  </w:style>
  <w:style w:type="paragraph" w:styleId="85">
    <w:name w:val="toc 7"/>
    <w:basedOn w:val="1"/>
    <w:next w:val="1"/>
    <w:semiHidden/>
    <w:unhideWhenUsed/>
    <w:qFormat/>
    <w:uiPriority w:val="39"/>
    <w:pPr>
      <w:ind w:left="1320"/>
    </w:pPr>
  </w:style>
  <w:style w:type="paragraph" w:styleId="86">
    <w:name w:val="toc 8"/>
    <w:basedOn w:val="1"/>
    <w:next w:val="1"/>
    <w:semiHidden/>
    <w:unhideWhenUsed/>
    <w:qFormat/>
    <w:uiPriority w:val="39"/>
    <w:pPr>
      <w:ind w:left="1540"/>
    </w:pPr>
  </w:style>
  <w:style w:type="paragraph" w:styleId="87">
    <w:name w:val="toc 9"/>
    <w:basedOn w:val="1"/>
    <w:next w:val="1"/>
    <w:semiHidden/>
    <w:unhideWhenUsed/>
    <w:qFormat/>
    <w:uiPriority w:val="39"/>
    <w:pPr>
      <w:ind w:left="1760"/>
    </w:pPr>
  </w:style>
  <w:style w:type="character" w:styleId="89">
    <w:name w:val="annotation reference"/>
    <w:basedOn w:val="88"/>
    <w:semiHidden/>
    <w:unhideWhenUsed/>
    <w:uiPriority w:val="99"/>
    <w:rPr>
      <w:sz w:val="22"/>
      <w:szCs w:val="16"/>
    </w:rPr>
  </w:style>
  <w:style w:type="character" w:styleId="90">
    <w:name w:val="Emphasis"/>
    <w:basedOn w:val="88"/>
    <w:unhideWhenUsed/>
    <w:qFormat/>
    <w:uiPriority w:val="7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91">
    <w:name w:val="endnote reference"/>
    <w:basedOn w:val="88"/>
    <w:semiHidden/>
    <w:unhideWhenUsed/>
    <w:qFormat/>
    <w:uiPriority w:val="99"/>
    <w:rPr>
      <w:vertAlign w:val="superscript"/>
    </w:rPr>
  </w:style>
  <w:style w:type="character" w:styleId="92">
    <w:name w:val="FollowedHyperlink"/>
    <w:basedOn w:val="88"/>
    <w:semiHidden/>
    <w:unhideWhenUsed/>
    <w:uiPriority w:val="99"/>
    <w:rPr>
      <w:color w:val="6F6F6F" w:themeColor="accent1" w:themeShade="80"/>
      <w:u w:val="single"/>
    </w:rPr>
  </w:style>
  <w:style w:type="character" w:styleId="93">
    <w:name w:val="footnote reference"/>
    <w:basedOn w:val="88"/>
    <w:semiHidden/>
    <w:unhideWhenUsed/>
    <w:uiPriority w:val="99"/>
    <w:rPr>
      <w:vertAlign w:val="superscript"/>
    </w:rPr>
  </w:style>
  <w:style w:type="character" w:styleId="94">
    <w:name w:val="HTML Acronym"/>
    <w:basedOn w:val="88"/>
    <w:semiHidden/>
    <w:unhideWhenUsed/>
    <w:uiPriority w:val="99"/>
  </w:style>
  <w:style w:type="character" w:styleId="95">
    <w:name w:val="HTML Cite"/>
    <w:basedOn w:val="88"/>
    <w:semiHidden/>
    <w:unhideWhenUsed/>
    <w:uiPriority w:val="99"/>
    <w:rPr>
      <w:i/>
      <w:iCs/>
    </w:rPr>
  </w:style>
  <w:style w:type="character" w:styleId="96">
    <w:name w:val="HTML Code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97">
    <w:name w:val="HTML Definition"/>
    <w:basedOn w:val="88"/>
    <w:semiHidden/>
    <w:unhideWhenUsed/>
    <w:uiPriority w:val="99"/>
    <w:rPr>
      <w:i/>
      <w:iCs/>
    </w:rPr>
  </w:style>
  <w:style w:type="character" w:styleId="98">
    <w:name w:val="HTML Keyboard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99">
    <w:name w:val="HTML Sample"/>
    <w:basedOn w:val="88"/>
    <w:semiHidden/>
    <w:unhideWhenUsed/>
    <w:uiPriority w:val="99"/>
    <w:rPr>
      <w:rFonts w:ascii="Consolas" w:hAnsi="Consolas"/>
      <w:sz w:val="24"/>
      <w:szCs w:val="24"/>
    </w:rPr>
  </w:style>
  <w:style w:type="character" w:styleId="100">
    <w:name w:val="HTML Typewriter"/>
    <w:basedOn w:val="88"/>
    <w:semiHidden/>
    <w:unhideWhenUsed/>
    <w:uiPriority w:val="99"/>
    <w:rPr>
      <w:rFonts w:ascii="Consolas" w:hAnsi="Consolas"/>
      <w:sz w:val="22"/>
      <w:szCs w:val="20"/>
    </w:rPr>
  </w:style>
  <w:style w:type="character" w:styleId="101">
    <w:name w:val="HTML Variable"/>
    <w:basedOn w:val="88"/>
    <w:semiHidden/>
    <w:unhideWhenUsed/>
    <w:uiPriority w:val="99"/>
    <w:rPr>
      <w:i/>
      <w:iCs/>
    </w:rPr>
  </w:style>
  <w:style w:type="character" w:styleId="102">
    <w:name w:val="Hyperlink"/>
    <w:basedOn w:val="88"/>
    <w:semiHidden/>
    <w:unhideWhenUsed/>
    <w:qFormat/>
    <w:uiPriority w:val="99"/>
    <w:rPr>
      <w:color w:val="5F5F5F" w:themeColor="hyperlink"/>
      <w:u w:val="single"/>
      <w14:textFill>
        <w14:solidFill>
          <w14:schemeClr w14:val="hlink"/>
        </w14:solidFill>
      </w14:textFill>
    </w:rPr>
  </w:style>
  <w:style w:type="character" w:styleId="103">
    <w:name w:val="line number"/>
    <w:basedOn w:val="88"/>
    <w:semiHidden/>
    <w:unhideWhenUsed/>
    <w:uiPriority w:val="99"/>
  </w:style>
  <w:style w:type="character" w:styleId="104">
    <w:name w:val="page number"/>
    <w:basedOn w:val="88"/>
    <w:semiHidden/>
    <w:unhideWhenUsed/>
    <w:uiPriority w:val="99"/>
  </w:style>
  <w:style w:type="character" w:styleId="105">
    <w:name w:val="Strong"/>
    <w:basedOn w:val="88"/>
    <w:semiHidden/>
    <w:unhideWhenUsed/>
    <w:qFormat/>
    <w:uiPriority w:val="22"/>
    <w:rPr>
      <w:b/>
      <w:bCs/>
    </w:rPr>
  </w:style>
  <w:style w:type="table" w:styleId="107">
    <w:name w:val="Table 3D effects 1"/>
    <w:basedOn w:val="106"/>
    <w:semiHidden/>
    <w:unhideWhenUsed/>
    <w:uiPriority w:val="99"/>
    <w:rPr>
      <w:color w:val="auto"/>
    </w:rPr>
    <w:tblPr>
      <w:tblLayout w:type="fixed"/>
    </w:tblPr>
    <w:tcPr>
      <w:shd w:val="solid" w:color="C0C0C0" w:fill="FFFFFF"/>
    </w:tcPr>
    <w:tblStylePr w:type="firstRow">
      <w:rPr>
        <w:b/>
        <w:bCs/>
        <w:color w:val="800080"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>
        <w:tblLayout w:type="fixed"/>
      </w:tblPr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8">
    <w:name w:val="Table 3D effects 2"/>
    <w:basedOn w:val="106"/>
    <w:semiHidden/>
    <w:unhideWhenUsed/>
    <w:uiPriority w:val="99"/>
    <w:rPr>
      <w:color w:val="auto"/>
    </w:rPr>
    <w:tblPr>
      <w:tblStyleRowBandSize w:val="1"/>
      <w:tblLayout w:type="fixed"/>
    </w:tblPr>
    <w:tcPr>
      <w:shd w:val="solid" w:color="C0C0C0" w:fill="FFFFFF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09">
    <w:name w:val="Table 3D effects 3"/>
    <w:basedOn w:val="106"/>
    <w:semiHidden/>
    <w:unhideWhenUsed/>
    <w:uiPriority w:val="99"/>
    <w:rPr>
      <w:color w:val="auto"/>
    </w:rPr>
    <w:tblPr>
      <w:tblStyleRowBandSize w:val="1"/>
      <w:tblStyleColBandSize w:val="1"/>
      <w:tblLayout w:type="fixed"/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0">
    <w:name w:val="Table Classic 1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1">
    <w:name w:val="Table Classic 2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  <w:tblLayout w:type="fixed"/>
    </w:tblPr>
    <w:tcPr>
      <w:shd w:val="clear" w:color="auto" w:fill="auto"/>
    </w:tcPr>
    <w:tblStylePr w:type="firstRow">
      <w:rPr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2">
    <w:name w:val="Table Classic 3"/>
    <w:basedOn w:val="106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3">
    <w:name w:val="Table Classic 4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4">
    <w:name w:val="Table Colorful 1"/>
    <w:basedOn w:val="106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Layout w:type="fixed"/>
    </w:tblPr>
    <w:tcPr>
      <w:shd w:val="solid" w:color="008080" w:fill="FFFFFF"/>
    </w:tcPr>
    <w:tblStylePr w:type="firstRow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nwCell"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5">
    <w:name w:val="Table Colorful 2"/>
    <w:basedOn w:val="106"/>
    <w:semiHidden/>
    <w:unhideWhenUsed/>
    <w:uiPriority w:val="99"/>
    <w:rPr>
      <w:color w:val="auto"/>
    </w:rPr>
    <w:tblPr>
      <w:tblBorders>
        <w:bottom w:val="single" w:color="000000" w:sz="12" w:space="0"/>
      </w:tblBorders>
      <w:tblLayout w:type="fixed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6">
    <w:name w:val="Table Colorful 3"/>
    <w:basedOn w:val="106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17">
    <w:name w:val="Table Columns 1"/>
    <w:basedOn w:val="106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blStylePr w:type="firstRow">
      <w:rPr>
        <w:b w:val="0"/>
        <w:bCs w:val="0"/>
      </w:rPr>
      <w:tblPr>
        <w:tblLayout w:type="fixed"/>
      </w:tblPr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25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FF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8">
    <w:name w:val="Table Columns 2"/>
    <w:basedOn w:val="106"/>
    <w:semiHidden/>
    <w:unhideWhenUsed/>
    <w:uiPriority w:val="99"/>
    <w:rPr>
      <w:b/>
      <w:bCs/>
      <w:color w:val="auto"/>
    </w:rPr>
    <w:tblPr>
      <w:tblStyleColBandSize w:val="1"/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30" w:color="000000" w:fill="FFFFFF"/>
      </w:tcPr>
    </w:tblStylePr>
    <w:tblStylePr w:type="band2Vert">
      <w:rPr>
        <w:color w:val="auto"/>
      </w:rPr>
      <w:tblPr>
        <w:tblLayout w:type="fixed"/>
      </w:tblPr>
      <w:tcPr>
        <w:shd w:val="pct25" w:color="00FF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19">
    <w:name w:val="Table Columns 3"/>
    <w:basedOn w:val="106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0">
    <w:name w:val="Table Columns 4"/>
    <w:basedOn w:val="106"/>
    <w:semiHidden/>
    <w:unhideWhenUsed/>
    <w:uiPriority w:val="99"/>
    <w:rPr>
      <w:color w:val="auto"/>
    </w:rPr>
    <w:tblPr>
      <w:tblStyleColBandSize w:val="1"/>
      <w:tblLayout w:type="fixed"/>
    </w:tblPr>
    <w:tblStylePr w:type="firstRow">
      <w:rPr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pct50" w:color="008080" w:fill="FFFFFF"/>
      </w:tcPr>
    </w:tblStylePr>
    <w:tblStylePr w:type="band2Vert">
      <w:rPr>
        <w:color w:val="auto"/>
      </w:rPr>
      <w:tblPr>
        <w:tblLayout w:type="fixed"/>
      </w:tblPr>
      <w:tcPr>
        <w:shd w:val="pct10" w:color="000000" w:fill="FFFFFF"/>
      </w:tcPr>
    </w:tblStylePr>
  </w:style>
  <w:style w:type="table" w:styleId="121">
    <w:name w:val="Table Columns 5"/>
    <w:basedOn w:val="106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2">
    <w:name w:val="Table Contemporary"/>
    <w:basedOn w:val="106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  <w:tblLayout w:type="fixed"/>
    </w:tbl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</w:style>
  <w:style w:type="table" w:styleId="123">
    <w:name w:val="Table Elegant"/>
    <w:basedOn w:val="106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ap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4">
    <w:name w:val="Table Grid"/>
    <w:basedOn w:val="106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5">
    <w:name w:val="Table Grid 1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lastRow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i/>
        <w:i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2"/>
    <w:basedOn w:val="106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7">
    <w:name w:val="Table Grid 3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4"/>
    <w:basedOn w:val="106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29">
    <w:name w:val="Table Grid 5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0">
    <w:name w:val="Table Grid 6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1">
    <w:name w:val="Table Grid 7"/>
    <w:basedOn w:val="106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 w:val="0"/>
        <w:bCs w:val="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>
        <w:tblLayout w:type="fixed"/>
      </w:tblPr>
      <w:tcPr>
        <w:tcBorders>
          <w:tl2br w:val="nil"/>
          <w:tr2bl w:val="nil"/>
        </w:tcBorders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2">
    <w:name w:val="Table Grid 8"/>
    <w:basedOn w:val="106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3">
    <w:name w:val="Table List 1"/>
    <w:basedOn w:val="106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Layout w:type="fixed"/>
    </w:tblPr>
    <w:tblStylePr w:type="firstRow">
      <w:rPr>
        <w:b/>
        <w:bCs/>
        <w:i/>
        <w:iCs/>
        <w:color w:val="800000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4">
    <w:name w:val="Table List 2"/>
    <w:basedOn w:val="106"/>
    <w:semiHidden/>
    <w:unhideWhenUsed/>
    <w:uiPriority w:val="99"/>
    <w:tblPr>
      <w:tblBorders>
        <w:bottom w:val="single" w:color="808080" w:sz="12" w:space="0"/>
      </w:tblBorders>
      <w:tblLayout w:type="fixed"/>
    </w:tbl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5">
    <w:name w:val="Table List 3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000080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6">
    <w:name w:val="Table List 4"/>
    <w:basedOn w:val="106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37">
    <w:name w:val="Table List 5"/>
    <w:basedOn w:val="106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38">
    <w:name w:val="Table List 6"/>
    <w:basedOn w:val="106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Layout w:type="fixed"/>
    </w:tblPr>
    <w:tcPr>
      <w:shd w:val="pct50" w:color="000000" w:fill="FFFFFF"/>
    </w:tc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l2br w:val="nil"/>
          <w:tr2bl w:val="nil"/>
        </w:tcBorders>
        <w:shd w:val="pct25" w:color="000000" w:fill="FFFFFF"/>
      </w:tcPr>
    </w:tblStylePr>
    <w:tblStylePr w:type="nwCell">
      <w:tblPr>
        <w:tblLayout w:type="fixed"/>
      </w:tblPr>
      <w:tcPr>
        <w:tcBorders>
          <w:tl2br w:val="single" w:color="000000" w:sz="6" w:space="0"/>
          <w:tr2bl w:val="nil"/>
        </w:tcBorders>
      </w:tcPr>
    </w:tblStylePr>
  </w:style>
  <w:style w:type="table" w:styleId="139">
    <w:name w:val="Table List 7"/>
    <w:basedOn w:val="106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140">
    <w:name w:val="Table List 8"/>
    <w:basedOn w:val="106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Layout w:type="fixed"/>
    </w:tblPr>
    <w:tblStylePr w:type="firstRow">
      <w:rPr>
        <w:b/>
        <w:bCs/>
        <w:i/>
        <w:iCs/>
      </w:rPr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50" w:color="FF0000" w:fill="FFFFFF"/>
      </w:tcPr>
    </w:tblStylePr>
    <w:tblStylePr w:type="nwCell">
      <w:tblPr>
        <w:tblLayout w:type="fixed"/>
      </w:tblPr>
      <w:tcPr>
        <w:tcBorders>
          <w:tl2br w:val="single" w:color="auto" w:sz="6" w:space="0"/>
          <w:tr2bl w:val="nil"/>
        </w:tcBorders>
      </w:tcPr>
    </w:tblStylePr>
  </w:style>
  <w:style w:type="table" w:styleId="141">
    <w:name w:val="Table Professional"/>
    <w:basedOn w:val="106"/>
    <w:semiHidden/>
    <w:unhideWhenUsed/>
    <w:qFormat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auto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2">
    <w:name w:val="Table Simple 1"/>
    <w:basedOn w:val="106"/>
    <w:semiHidden/>
    <w:unhideWhenUsed/>
    <w:qFormat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  <w:tblLayout w:type="fixed"/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43">
    <w:name w:val="Table Simple 2"/>
    <w:basedOn w:val="106"/>
    <w:semiHidden/>
    <w:unhideWhenUsed/>
    <w:qFormat/>
    <w:uiPriority w:val="99"/>
    <w:tblPr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>
        <w:tblLayout w:type="fixed"/>
      </w:tblPr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>
        <w:tblLayout w:type="fixed"/>
      </w:tblPr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op w:val="nil"/>
          <w:tl2br w:val="nil"/>
          <w:tr2bl w:val="nil"/>
        </w:tcBorders>
      </w:tcPr>
    </w:tblStylePr>
  </w:style>
  <w:style w:type="table" w:styleId="144">
    <w:name w:val="Table Simple 3"/>
    <w:basedOn w:val="106"/>
    <w:semiHidden/>
    <w:unhideWhenUsed/>
    <w:qFormat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Layout w:type="fixed"/>
    </w:tblPr>
    <w:tcPr>
      <w:shd w:val="clear" w:color="auto" w:fill="auto"/>
    </w:tcPr>
    <w:tblStylePr w:type="firstRow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5">
    <w:name w:val="Table Subtle 1"/>
    <w:basedOn w:val="106"/>
    <w:semiHidden/>
    <w:unhideWhenUsed/>
    <w:qFormat/>
    <w:uiPriority w:val="99"/>
    <w:tblPr>
      <w:tblStyleRowBandSize w:val="1"/>
      <w:tblLayout w:type="fixed"/>
    </w:tblPr>
    <w:tblStylePr w:type="firstRow">
      <w:tblPr>
        <w:tblLayout w:type="fixed"/>
      </w:tblPr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6">
    <w:name w:val="Table Subtle 2"/>
    <w:basedOn w:val="106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  <w:tblLayout w:type="fixed"/>
    </w:tblPr>
    <w:tblStylePr w:type="firstRow">
      <w:tblPr>
        <w:tblLayout w:type="fixed"/>
      </w:tblPr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>
        <w:tblLayout w:type="fixed"/>
      </w:tblPr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7">
    <w:name w:val="Table Theme"/>
    <w:basedOn w:val="106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48">
    <w:name w:val="Table Web 1"/>
    <w:basedOn w:val="106"/>
    <w:semiHidden/>
    <w:unhideWhenUsed/>
    <w:qFormat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49">
    <w:name w:val="Table Web 2"/>
    <w:basedOn w:val="106"/>
    <w:semiHidden/>
    <w:unhideWhenUsed/>
    <w:qFormat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0">
    <w:name w:val="Table Web 3"/>
    <w:basedOn w:val="106"/>
    <w:semiHidden/>
    <w:unhideWhenUsed/>
    <w:qFormat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Layout w:type="fixed"/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151">
    <w:name w:val="Light Shading"/>
    <w:basedOn w:val="106"/>
    <w:semiHidden/>
    <w:unhideWhenUsed/>
    <w:uiPriority w:val="60"/>
    <w:pPr>
      <w:spacing w:after="0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06"/>
    <w:semiHidden/>
    <w:unhideWhenUsed/>
    <w:uiPriority w:val="60"/>
    <w:pPr>
      <w:spacing w:after="0"/>
    </w:pPr>
    <w:rPr>
      <w:color w:val="A6A6A6" w:themeColor="accent1" w:themeShade="BF"/>
    </w:rPr>
    <w:tblPr>
      <w:tblBorders>
        <w:top w:val="single" w:color="DDDDDD" w:themeColor="accent1" w:sz="8" w:space="0"/>
        <w:bottom w:val="single" w:color="DDDDD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DDDDDD" w:themeColor="accent1" w:sz="8" w:space="0"/>
          <w:left w:val="nil"/>
          <w:bottom w:val="single" w:color="DDDDD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153">
    <w:name w:val="Light Shading Accent 2"/>
    <w:basedOn w:val="106"/>
    <w:semiHidden/>
    <w:unhideWhenUsed/>
    <w:uiPriority w:val="60"/>
    <w:pPr>
      <w:spacing w:after="0"/>
    </w:pPr>
    <w:rPr>
      <w:color w:val="858585" w:themeColor="accent2" w:themeShade="BF"/>
    </w:rPr>
    <w:tblPr>
      <w:tblBorders>
        <w:top w:val="single" w:color="B2B2B2" w:themeColor="accent2" w:sz="8" w:space="0"/>
        <w:bottom w:val="single" w:color="B2B2B2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B2B2B2" w:themeColor="accent2" w:sz="8" w:space="0"/>
          <w:left w:val="nil"/>
          <w:bottom w:val="single" w:color="B2B2B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154">
    <w:name w:val="Light Shading Accent 3"/>
    <w:basedOn w:val="106"/>
    <w:semiHidden/>
    <w:unhideWhenUsed/>
    <w:uiPriority w:val="60"/>
    <w:pPr>
      <w:spacing w:after="0"/>
    </w:pPr>
    <w:rPr>
      <w:color w:val="717171" w:themeColor="accent3" w:themeShade="BF"/>
    </w:rPr>
    <w:tblPr>
      <w:tblBorders>
        <w:top w:val="single" w:color="969696" w:themeColor="accent3" w:sz="8" w:space="0"/>
        <w:bottom w:val="single" w:color="969696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69696" w:themeColor="accent3" w:sz="8" w:space="0"/>
          <w:left w:val="nil"/>
          <w:bottom w:val="single" w:color="969696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155">
    <w:name w:val="Light Shading Accent 4"/>
    <w:basedOn w:val="106"/>
    <w:semiHidden/>
    <w:unhideWhenUsed/>
    <w:uiPriority w:val="60"/>
    <w:pPr>
      <w:spacing w:after="0"/>
    </w:pPr>
    <w:rPr>
      <w:color w:val="606060" w:themeColor="accent4" w:themeShade="BF"/>
    </w:rPr>
    <w:tblPr>
      <w:tblBorders>
        <w:top w:val="single" w:color="808080" w:themeColor="accent4" w:sz="8" w:space="0"/>
        <w:bottom w:val="single" w:color="80808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8080" w:themeColor="accent4" w:sz="8" w:space="0"/>
          <w:left w:val="nil"/>
          <w:bottom w:val="single" w:color="80808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156">
    <w:name w:val="Light Shading Accent 5"/>
    <w:basedOn w:val="106"/>
    <w:semiHidden/>
    <w:unhideWhenUsed/>
    <w:uiPriority w:val="60"/>
    <w:pPr>
      <w:spacing w:after="0"/>
    </w:pPr>
    <w:rPr>
      <w:color w:val="474747" w:themeColor="accent5" w:themeShade="BF"/>
    </w:rPr>
    <w:tblPr>
      <w:tblBorders>
        <w:top w:val="single" w:color="5F5F5F" w:themeColor="accent5" w:sz="8" w:space="0"/>
        <w:bottom w:val="single" w:color="5F5F5F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5F5F5F" w:themeColor="accent5" w:sz="8" w:space="0"/>
          <w:left w:val="nil"/>
          <w:bottom w:val="single" w:color="5F5F5F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157">
    <w:name w:val="Light Shading Accent 6"/>
    <w:basedOn w:val="106"/>
    <w:semiHidden/>
    <w:unhideWhenUsed/>
    <w:uiPriority w:val="60"/>
    <w:pPr>
      <w:spacing w:after="0"/>
    </w:pPr>
    <w:rPr>
      <w:color w:val="3A3A3A" w:themeColor="accent6" w:themeShade="BF"/>
    </w:rPr>
    <w:tblPr>
      <w:tblBorders>
        <w:top w:val="single" w:color="4D4D4D" w:themeColor="accent6" w:sz="8" w:space="0"/>
        <w:bottom w:val="single" w:color="4D4D4D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D4D4D" w:themeColor="accent6" w:sz="8" w:space="0"/>
          <w:left w:val="nil"/>
          <w:bottom w:val="single" w:color="4D4D4D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158">
    <w:name w:val="Light List"/>
    <w:basedOn w:val="106"/>
    <w:semiHidden/>
    <w:unhideWhenUsed/>
    <w:uiPriority w:val="61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06"/>
    <w:semiHidden/>
    <w:unhideWhenUsed/>
    <w:uiPriority w:val="61"/>
    <w:pPr>
      <w:spacing w:after="0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</w:style>
  <w:style w:type="table" w:styleId="160">
    <w:name w:val="Light List Accent 2"/>
    <w:basedOn w:val="106"/>
    <w:semiHidden/>
    <w:unhideWhenUsed/>
    <w:qFormat/>
    <w:uiPriority w:val="61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</w:style>
  <w:style w:type="table" w:styleId="161">
    <w:name w:val="Light List Accent 3"/>
    <w:basedOn w:val="106"/>
    <w:semiHidden/>
    <w:unhideWhenUsed/>
    <w:qFormat/>
    <w:uiPriority w:val="61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</w:style>
  <w:style w:type="table" w:styleId="162">
    <w:name w:val="Light List Accent 4"/>
    <w:basedOn w:val="106"/>
    <w:semiHidden/>
    <w:unhideWhenUsed/>
    <w:uiPriority w:val="61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</w:style>
  <w:style w:type="table" w:styleId="163">
    <w:name w:val="Light List Accent 5"/>
    <w:basedOn w:val="106"/>
    <w:semiHidden/>
    <w:unhideWhenUsed/>
    <w:uiPriority w:val="61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</w:style>
  <w:style w:type="table" w:styleId="164">
    <w:name w:val="Light List Accent 6"/>
    <w:basedOn w:val="106"/>
    <w:semiHidden/>
    <w:unhideWhenUsed/>
    <w:uiPriority w:val="61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</w:style>
  <w:style w:type="table" w:styleId="165">
    <w:name w:val="Light Grid"/>
    <w:basedOn w:val="106"/>
    <w:semiHidden/>
    <w:unhideWhenUsed/>
    <w:uiPriority w:val="62"/>
    <w:pPr>
      <w:spacing w:after="0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06"/>
    <w:semiHidden/>
    <w:unhideWhenUsed/>
    <w:uiPriority w:val="62"/>
    <w:pPr>
      <w:spacing w:after="0"/>
    </w:p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1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DDDDDD" w:themeColor="accent1" w:sz="6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</w:tcBorders>
        <w:shd w:val="clear" w:color="auto" w:fill="F6F6F6" w:themeFill="accent1" w:themeFillTint="3F"/>
      </w:tcPr>
    </w:tblStylePr>
    <w:tblStylePr w:type="band1Horz">
      <w:tblPr>
        <w:tblLayout w:type="fixed"/>
      </w:tblPr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  <w:shd w:val="clear" w:color="auto" w:fill="F6F6F6" w:themeFill="accent1" w:themeFillTint="3F"/>
      </w:tcPr>
    </w:tblStylePr>
    <w:tblStylePr w:type="band2Horz">
      <w:tblPr>
        <w:tblLayout w:type="fixed"/>
      </w:tblPr>
      <w:tcPr>
        <w:tcBorders>
          <w:top w:val="single" w:color="DDDDDD" w:themeColor="accent1" w:sz="8" w:space="0"/>
          <w:left w:val="single" w:color="DDDDDD" w:themeColor="accent1" w:sz="8" w:space="0"/>
          <w:bottom w:val="single" w:color="DDDDDD" w:themeColor="accent1" w:sz="8" w:space="0"/>
          <w:right w:val="single" w:color="DDDDDD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06"/>
    <w:semiHidden/>
    <w:unhideWhenUsed/>
    <w:qFormat/>
    <w:uiPriority w:val="62"/>
    <w:pPr>
      <w:spacing w:after="0"/>
    </w:p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1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B2B2B2" w:themeColor="accent2" w:sz="6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</w:tcBorders>
        <w:shd w:val="clear" w:color="auto" w:fill="EBEBEB" w:themeFill="accent2" w:themeFillTint="3F"/>
      </w:tcPr>
    </w:tblStylePr>
    <w:tblStylePr w:type="band1Horz">
      <w:tblPr>
        <w:tblLayout w:type="fixed"/>
      </w:tbl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  <w:shd w:val="clear" w:color="auto" w:fill="EBEBEB" w:themeFill="accent2" w:themeFillTint="3F"/>
      </w:tcPr>
    </w:tblStylePr>
    <w:tblStylePr w:type="band2Horz">
      <w:tblPr>
        <w:tblLayout w:type="fixed"/>
      </w:tblPr>
      <w:tcPr>
        <w:tcBorders>
          <w:top w:val="single" w:color="B2B2B2" w:themeColor="accent2" w:sz="8" w:space="0"/>
          <w:left w:val="single" w:color="B2B2B2" w:themeColor="accent2" w:sz="8" w:space="0"/>
          <w:bottom w:val="single" w:color="B2B2B2" w:themeColor="accent2" w:sz="8" w:space="0"/>
          <w:right w:val="single" w:color="B2B2B2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06"/>
    <w:semiHidden/>
    <w:unhideWhenUsed/>
    <w:uiPriority w:val="62"/>
    <w:pPr>
      <w:spacing w:after="0"/>
    </w:p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1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69696" w:themeColor="accent3" w:sz="6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</w:tcBorders>
        <w:shd w:val="clear" w:color="auto" w:fill="E5E5E5" w:themeFill="accent3" w:themeFillTint="3F"/>
      </w:tcPr>
    </w:tblStylePr>
    <w:tblStylePr w:type="band1Horz">
      <w:tblPr>
        <w:tblLayout w:type="fixed"/>
      </w:tbl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  <w:shd w:val="clear" w:color="auto" w:fill="E5E5E5" w:themeFill="accent3" w:themeFillTint="3F"/>
      </w:tcPr>
    </w:tblStylePr>
    <w:tblStylePr w:type="band2Horz">
      <w:tblPr>
        <w:tblLayout w:type="fixed"/>
      </w:tblPr>
      <w:tcPr>
        <w:tcBorders>
          <w:top w:val="single" w:color="969696" w:themeColor="accent3" w:sz="8" w:space="0"/>
          <w:left w:val="single" w:color="969696" w:themeColor="accent3" w:sz="8" w:space="0"/>
          <w:bottom w:val="single" w:color="969696" w:themeColor="accent3" w:sz="8" w:space="0"/>
          <w:right w:val="single" w:color="969696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06"/>
    <w:semiHidden/>
    <w:unhideWhenUsed/>
    <w:uiPriority w:val="62"/>
    <w:pPr>
      <w:spacing w:after="0"/>
    </w:p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1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8080" w:themeColor="accent4" w:sz="6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</w:tcBorders>
        <w:shd w:val="clear" w:color="auto" w:fill="DFDFDF" w:themeFill="accent4" w:themeFillTint="3F"/>
      </w:tcPr>
    </w:tblStylePr>
    <w:tblStylePr w:type="band1Horz">
      <w:tblPr>
        <w:tblLayout w:type="fixed"/>
      </w:tbl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  <w:shd w:val="clear" w:color="auto" w:fill="DFDFDF" w:themeFill="accent4" w:themeFillTint="3F"/>
      </w:tcPr>
    </w:tblStylePr>
    <w:tblStylePr w:type="band2Horz">
      <w:tblPr>
        <w:tblLayout w:type="fixed"/>
      </w:tblPr>
      <w:tcPr>
        <w:tcBorders>
          <w:top w:val="single" w:color="808080" w:themeColor="accent4" w:sz="8" w:space="0"/>
          <w:left w:val="single" w:color="808080" w:themeColor="accent4" w:sz="8" w:space="0"/>
          <w:bottom w:val="single" w:color="808080" w:themeColor="accent4" w:sz="8" w:space="0"/>
          <w:right w:val="single" w:color="808080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06"/>
    <w:semiHidden/>
    <w:unhideWhenUsed/>
    <w:qFormat/>
    <w:uiPriority w:val="62"/>
    <w:pPr>
      <w:spacing w:after="0"/>
    </w:p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1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5F5F5F" w:themeColor="accent5" w:sz="6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</w:tcBorders>
        <w:shd w:val="clear" w:color="auto" w:fill="D7D7D7" w:themeFill="accent5" w:themeFillTint="3F"/>
      </w:tcPr>
    </w:tblStylePr>
    <w:tblStylePr w:type="band1Horz">
      <w:tblPr>
        <w:tblLayout w:type="fixed"/>
      </w:tbl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  <w:shd w:val="clear" w:color="auto" w:fill="D7D7D7" w:themeFill="accent5" w:themeFillTint="3F"/>
      </w:tcPr>
    </w:tblStylePr>
    <w:tblStylePr w:type="band2Horz">
      <w:tblPr>
        <w:tblLayout w:type="fixed"/>
      </w:tblPr>
      <w:tcPr>
        <w:tcBorders>
          <w:top w:val="single" w:color="5F5F5F" w:themeColor="accent5" w:sz="8" w:space="0"/>
          <w:left w:val="single" w:color="5F5F5F" w:themeColor="accent5" w:sz="8" w:space="0"/>
          <w:bottom w:val="single" w:color="5F5F5F" w:themeColor="accent5" w:sz="8" w:space="0"/>
          <w:right w:val="single" w:color="5F5F5F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06"/>
    <w:semiHidden/>
    <w:unhideWhenUsed/>
    <w:uiPriority w:val="62"/>
    <w:pPr>
      <w:spacing w:after="0"/>
    </w:p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1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D4D4D" w:themeColor="accent6" w:sz="6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</w:tcBorders>
        <w:shd w:val="clear" w:color="auto" w:fill="D3D3D3" w:themeFill="accent6" w:themeFillTint="3F"/>
      </w:tcPr>
    </w:tblStylePr>
    <w:tblStylePr w:type="band1Horz">
      <w:tblPr>
        <w:tblLayout w:type="fixed"/>
      </w:tbl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  <w:shd w:val="clear" w:color="auto" w:fill="D3D3D3" w:themeFill="accent6" w:themeFillTint="3F"/>
      </w:tcPr>
    </w:tblStylePr>
    <w:tblStylePr w:type="band2Horz">
      <w:tblPr>
        <w:tblLayout w:type="fixed"/>
      </w:tblPr>
      <w:tcPr>
        <w:tcBorders>
          <w:top w:val="single" w:color="4D4D4D" w:themeColor="accent6" w:sz="8" w:space="0"/>
          <w:left w:val="single" w:color="4D4D4D" w:themeColor="accent6" w:sz="8" w:space="0"/>
          <w:bottom w:val="single" w:color="4D4D4D" w:themeColor="accent6" w:sz="8" w:space="0"/>
          <w:right w:val="single" w:color="4D4D4D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06"/>
    <w:semiHidden/>
    <w:unhideWhenUsed/>
    <w:uiPriority w:val="63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06"/>
    <w:semiHidden/>
    <w:unhideWhenUsed/>
    <w:uiPriority w:val="63"/>
    <w:pPr>
      <w:spacing w:after="0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E5E5E5" w:themeColor="accent1" w:themeTint="BF" w:sz="8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E5E5E5" w:themeColor="accent1" w:themeTint="BF" w:sz="6" w:space="0"/>
          <w:left w:val="single" w:color="E5E5E5" w:themeColor="accent1" w:themeTint="BF" w:sz="8" w:space="0"/>
          <w:bottom w:val="single" w:color="E5E5E5" w:themeColor="accent1" w:themeTint="BF" w:sz="8" w:space="0"/>
          <w:right w:val="single" w:color="E5E5E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6F6F6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06"/>
    <w:semiHidden/>
    <w:unhideWhenUsed/>
    <w:uiPriority w:val="63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5C5C5" w:themeColor="accent2" w:themeTint="BF" w:sz="8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5C5C5" w:themeColor="accent2" w:themeTint="BF" w:sz="6" w:space="0"/>
          <w:left w:val="single" w:color="C5C5C5" w:themeColor="accent2" w:themeTint="BF" w:sz="8" w:space="0"/>
          <w:bottom w:val="single" w:color="C5C5C5" w:themeColor="accent2" w:themeTint="BF" w:sz="8" w:space="0"/>
          <w:right w:val="single" w:color="C5C5C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BEBEB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06"/>
    <w:semiHidden/>
    <w:unhideWhenUsed/>
    <w:uiPriority w:val="63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0B0B0" w:themeColor="accent3" w:themeTint="BF" w:sz="8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0B0B0" w:themeColor="accent3" w:themeTint="BF" w:sz="6" w:space="0"/>
          <w:left w:val="single" w:color="B0B0B0" w:themeColor="accent3" w:themeTint="BF" w:sz="8" w:space="0"/>
          <w:bottom w:val="single" w:color="B0B0B0" w:themeColor="accent3" w:themeTint="BF" w:sz="8" w:space="0"/>
          <w:right w:val="single" w:color="B0B0B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5E5E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06"/>
    <w:semiHidden/>
    <w:unhideWhenUsed/>
    <w:uiPriority w:val="63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9F9F" w:themeColor="accent4" w:themeTint="BF" w:sz="8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9F9F" w:themeColor="accent4" w:themeTint="BF" w:sz="6" w:space="0"/>
          <w:left w:val="single" w:color="9F9F9F" w:themeColor="accent4" w:themeTint="BF" w:sz="8" w:space="0"/>
          <w:bottom w:val="single" w:color="9F9F9F" w:themeColor="accent4" w:themeTint="BF" w:sz="8" w:space="0"/>
          <w:right w:val="single" w:color="9F9F9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FDF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06"/>
    <w:semiHidden/>
    <w:unhideWhenUsed/>
    <w:uiPriority w:val="63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878787" w:themeColor="accent5" w:themeTint="BF" w:sz="8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78787" w:themeColor="accent5" w:themeTint="BF" w:sz="6" w:space="0"/>
          <w:left w:val="single" w:color="878787" w:themeColor="accent5" w:themeTint="BF" w:sz="8" w:space="0"/>
          <w:bottom w:val="single" w:color="878787" w:themeColor="accent5" w:themeTint="BF" w:sz="8" w:space="0"/>
          <w:right w:val="single" w:color="87878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7D7D7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06"/>
    <w:semiHidden/>
    <w:unhideWhenUsed/>
    <w:uiPriority w:val="63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97979" w:themeColor="accent6" w:themeTint="BF" w:sz="8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97979" w:themeColor="accent6" w:themeTint="BF" w:sz="6" w:space="0"/>
          <w:left w:val="single" w:color="797979" w:themeColor="accent6" w:themeTint="BF" w:sz="8" w:space="0"/>
          <w:bottom w:val="single" w:color="797979" w:themeColor="accent6" w:themeTint="BF" w:sz="8" w:space="0"/>
          <w:right w:val="single" w:color="797979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3D3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06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06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06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06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06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06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06"/>
    <w:semiHidden/>
    <w:unhideWhenUsed/>
    <w:uiPriority w:val="64"/>
    <w:pPr>
      <w:spacing w:after="0"/>
    </w:pPr>
    <w:tblPr>
      <w:tblBorders>
        <w:top w:val="single" w:color="auto" w:sz="18" w:space="0"/>
        <w:bottom w:val="single" w:color="auto" w:sz="1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06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06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bottom w:val="single" w:color="DDDDDD" w:themeColor="accent1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DDDDDD" w:themeColor="accent1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DDDDDD" w:themeColor="accent1" w:sz="8" w:space="0"/>
          <w:bottom w:val="single" w:color="DDDDD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F6F6F6" w:themeFill="accent1" w:themeFillTint="3F"/>
      </w:tcPr>
    </w:tblStylePr>
    <w:tblStylePr w:type="band1Horz">
      <w:tblPr>
        <w:tblLayout w:type="fixed"/>
      </w:tblPr>
      <w:tcPr>
        <w:shd w:val="clear" w:color="auto" w:fill="F6F6F6" w:themeFill="accent1" w:themeFillTint="3F"/>
      </w:tcPr>
    </w:tblStylePr>
  </w:style>
  <w:style w:type="table" w:styleId="188">
    <w:name w:val="Medium List 1 Accent 2"/>
    <w:basedOn w:val="106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bottom w:val="single" w:color="B2B2B2" w:themeColor="accent2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B2B2B2" w:themeColor="accent2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B2B2B2" w:themeColor="accent2" w:sz="8" w:space="0"/>
          <w:bottom w:val="single" w:color="B2B2B2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BEBEB" w:themeFill="accent2" w:themeFillTint="3F"/>
      </w:tcPr>
    </w:tblStylePr>
    <w:tblStylePr w:type="band1Horz">
      <w:tblPr>
        <w:tblLayout w:type="fixed"/>
      </w:tblPr>
      <w:tcPr>
        <w:shd w:val="clear" w:color="auto" w:fill="EBEBEB" w:themeFill="accent2" w:themeFillTint="3F"/>
      </w:tcPr>
    </w:tblStylePr>
  </w:style>
  <w:style w:type="table" w:styleId="189">
    <w:name w:val="Medium List 1 Accent 3"/>
    <w:basedOn w:val="106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bottom w:val="single" w:color="969696" w:themeColor="accent3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69696" w:themeColor="accent3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69696" w:themeColor="accent3" w:sz="8" w:space="0"/>
          <w:bottom w:val="single" w:color="969696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5E5E5" w:themeFill="accent3" w:themeFillTint="3F"/>
      </w:tcPr>
    </w:tblStylePr>
    <w:tblStylePr w:type="band1Horz">
      <w:tblPr>
        <w:tblLayout w:type="fixed"/>
      </w:tblPr>
      <w:tcPr>
        <w:shd w:val="clear" w:color="auto" w:fill="E5E5E5" w:themeFill="accent3" w:themeFillTint="3F"/>
      </w:tcPr>
    </w:tblStylePr>
  </w:style>
  <w:style w:type="table" w:styleId="190">
    <w:name w:val="Medium List 1 Accent 4"/>
    <w:basedOn w:val="106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bottom w:val="single" w:color="808080" w:themeColor="accent4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8080" w:themeColor="accent4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8080" w:themeColor="accent4" w:sz="8" w:space="0"/>
          <w:bottom w:val="single" w:color="808080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FDF" w:themeFill="accent4" w:themeFillTint="3F"/>
      </w:tcPr>
    </w:tblStylePr>
    <w:tblStylePr w:type="band1Horz">
      <w:tblPr>
        <w:tblLayout w:type="fixed"/>
      </w:tblPr>
      <w:tcPr>
        <w:shd w:val="clear" w:color="auto" w:fill="DFDFDF" w:themeFill="accent4" w:themeFillTint="3F"/>
      </w:tcPr>
    </w:tblStylePr>
  </w:style>
  <w:style w:type="table" w:styleId="191">
    <w:name w:val="Medium List 1 Accent 5"/>
    <w:basedOn w:val="106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bottom w:val="single" w:color="5F5F5F" w:themeColor="accent5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5F5F5F" w:themeColor="accent5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5F5F5F" w:themeColor="accent5" w:sz="8" w:space="0"/>
          <w:bottom w:val="single" w:color="5F5F5F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7D7D7" w:themeFill="accent5" w:themeFillTint="3F"/>
      </w:tcPr>
    </w:tblStylePr>
    <w:tblStylePr w:type="band1Horz">
      <w:tblPr>
        <w:tblLayout w:type="fixed"/>
      </w:tblPr>
      <w:tcPr>
        <w:shd w:val="clear" w:color="auto" w:fill="D7D7D7" w:themeFill="accent5" w:themeFillTint="3F"/>
      </w:tcPr>
    </w:tblStylePr>
  </w:style>
  <w:style w:type="table" w:styleId="192">
    <w:name w:val="Medium List 1 Accent 6"/>
    <w:basedOn w:val="106"/>
    <w:semiHidden/>
    <w:unhideWhenUsed/>
    <w:uiPriority w:val="65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bottom w:val="single" w:color="4D4D4D" w:themeColor="accent6" w:sz="8" w:space="0"/>
      </w:tblBorders>
      <w:tblLayout w:type="fixed"/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D4D4D" w:themeColor="accent6" w:sz="8" w:space="0"/>
        </w:tcBorders>
      </w:tcPr>
    </w:tblStylePr>
    <w:tblStylePr w:type="lastRow">
      <w:rPr>
        <w:b/>
        <w:bCs/>
        <w:color w:val="000000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D4D4D" w:themeColor="accent6" w:sz="8" w:space="0"/>
          <w:bottom w:val="single" w:color="4D4D4D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D3D3D3" w:themeFill="accent6" w:themeFillTint="3F"/>
      </w:tcPr>
    </w:tblStylePr>
    <w:tblStylePr w:type="band1Horz">
      <w:tblPr>
        <w:tblLayout w:type="fixed"/>
      </w:tblPr>
      <w:tcPr>
        <w:shd w:val="clear" w:color="auto" w:fill="D3D3D3" w:themeFill="accent6" w:themeFillTint="3F"/>
      </w:tcPr>
    </w:tblStylePr>
  </w:style>
  <w:style w:type="table" w:styleId="193">
    <w:name w:val="Medium List 2"/>
    <w:basedOn w:val="106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4">
    <w:name w:val="Medium List 2 Accent 1"/>
    <w:basedOn w:val="106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DDDDD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DDDDD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DDDDD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5">
    <w:name w:val="Medium List 2 Accent 2"/>
    <w:basedOn w:val="106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B2B2B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B2B2B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6">
    <w:name w:val="Medium List 2 Accent 3"/>
    <w:basedOn w:val="106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69696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69696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7">
    <w:name w:val="Medium List 2 Accent 4"/>
    <w:basedOn w:val="106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808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808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8">
    <w:name w:val="Medium List 2 Accent 5"/>
    <w:basedOn w:val="106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5F5F5F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5F5F5F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199">
    <w:name w:val="Medium List 2 Accent 6"/>
    <w:basedOn w:val="106"/>
    <w:semiHidden/>
    <w:unhideWhenUsed/>
    <w:uiPriority w:val="66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</w:tblBorders>
      <w:tblLayout w:type="fixed"/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D4D4D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D4D4D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200">
    <w:name w:val="Medium Grid 1"/>
    <w:basedOn w:val="106"/>
    <w:semiHidden/>
    <w:unhideWhenUsed/>
    <w:uiPriority w:val="67"/>
    <w:pPr>
      <w:spacing w:after="0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06"/>
    <w:semiHidden/>
    <w:unhideWhenUsed/>
    <w:uiPriority w:val="67"/>
    <w:pPr>
      <w:spacing w:after="0"/>
    </w:pPr>
    <w:tblPr>
      <w:tblBorders>
        <w:top w:val="single" w:color="E5E5E5" w:themeColor="accent1" w:themeTint="BF" w:sz="8" w:space="0"/>
        <w:left w:val="single" w:color="E5E5E5" w:themeColor="accent1" w:themeTint="BF" w:sz="8" w:space="0"/>
        <w:bottom w:val="single" w:color="E5E5E5" w:themeColor="accent1" w:themeTint="BF" w:sz="8" w:space="0"/>
        <w:right w:val="single" w:color="E5E5E5" w:themeColor="accent1" w:themeTint="BF" w:sz="8" w:space="0"/>
        <w:insideH w:val="single" w:color="E5E5E5" w:themeColor="accent1" w:themeTint="BF" w:sz="8" w:space="0"/>
        <w:insideV w:val="single" w:color="E5E5E5" w:themeColor="accent1" w:themeTint="BF" w:sz="8" w:space="0"/>
      </w:tblBorders>
      <w:tblLayout w:type="fixed"/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E5E5E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EEEEE" w:themeFill="accent1" w:themeFillTint="7F"/>
      </w:tcPr>
    </w:tblStylePr>
    <w:tblStylePr w:type="band1Horz">
      <w:tblPr>
        <w:tblLayout w:type="fixed"/>
      </w:tblPr>
      <w:tcPr>
        <w:shd w:val="clear" w:color="auto" w:fill="EEEEEE" w:themeFill="accent1" w:themeFillTint="7F"/>
      </w:tcPr>
    </w:tblStylePr>
  </w:style>
  <w:style w:type="table" w:styleId="202">
    <w:name w:val="Medium Grid 1 Accent 2"/>
    <w:basedOn w:val="106"/>
    <w:semiHidden/>
    <w:unhideWhenUsed/>
    <w:uiPriority w:val="67"/>
    <w:pPr>
      <w:spacing w:after="0"/>
    </w:pPr>
    <w:tblPr>
      <w:tblBorders>
        <w:top w:val="single" w:color="C5C5C5" w:themeColor="accent2" w:themeTint="BF" w:sz="8" w:space="0"/>
        <w:left w:val="single" w:color="C5C5C5" w:themeColor="accent2" w:themeTint="BF" w:sz="8" w:space="0"/>
        <w:bottom w:val="single" w:color="C5C5C5" w:themeColor="accent2" w:themeTint="BF" w:sz="8" w:space="0"/>
        <w:right w:val="single" w:color="C5C5C5" w:themeColor="accent2" w:themeTint="BF" w:sz="8" w:space="0"/>
        <w:insideH w:val="single" w:color="C5C5C5" w:themeColor="accent2" w:themeTint="BF" w:sz="8" w:space="0"/>
        <w:insideV w:val="single" w:color="C5C5C5" w:themeColor="accent2" w:themeTint="BF" w:sz="8" w:space="0"/>
      </w:tblBorders>
      <w:tblLayout w:type="fixed"/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5C5C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8D8D8" w:themeFill="accent2" w:themeFillTint="7F"/>
      </w:tcPr>
    </w:tblStylePr>
    <w:tblStylePr w:type="band1Horz">
      <w:tblPr>
        <w:tblLayout w:type="fixed"/>
      </w:tblPr>
      <w:tcPr>
        <w:shd w:val="clear" w:color="auto" w:fill="D8D8D8" w:themeFill="accent2" w:themeFillTint="7F"/>
      </w:tcPr>
    </w:tblStylePr>
  </w:style>
  <w:style w:type="table" w:styleId="203">
    <w:name w:val="Medium Grid 1 Accent 3"/>
    <w:basedOn w:val="106"/>
    <w:semiHidden/>
    <w:unhideWhenUsed/>
    <w:uiPriority w:val="67"/>
    <w:pPr>
      <w:spacing w:after="0"/>
    </w:pPr>
    <w:tblPr>
      <w:tblBorders>
        <w:top w:val="single" w:color="B0B0B0" w:themeColor="accent3" w:themeTint="BF" w:sz="8" w:space="0"/>
        <w:left w:val="single" w:color="B0B0B0" w:themeColor="accent3" w:themeTint="BF" w:sz="8" w:space="0"/>
        <w:bottom w:val="single" w:color="B0B0B0" w:themeColor="accent3" w:themeTint="BF" w:sz="8" w:space="0"/>
        <w:right w:val="single" w:color="B0B0B0" w:themeColor="accent3" w:themeTint="BF" w:sz="8" w:space="0"/>
        <w:insideH w:val="single" w:color="B0B0B0" w:themeColor="accent3" w:themeTint="BF" w:sz="8" w:space="0"/>
        <w:insideV w:val="single" w:color="B0B0B0" w:themeColor="accent3" w:themeTint="BF" w:sz="8" w:space="0"/>
      </w:tblBorders>
      <w:tblLayout w:type="fixed"/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0B0B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ACACA" w:themeFill="accent3" w:themeFillTint="7F"/>
      </w:tcPr>
    </w:tblStylePr>
    <w:tblStylePr w:type="band1Horz">
      <w:tblPr>
        <w:tblLayout w:type="fixed"/>
      </w:tblPr>
      <w:tcPr>
        <w:shd w:val="clear" w:color="auto" w:fill="CACACA" w:themeFill="accent3" w:themeFillTint="7F"/>
      </w:tcPr>
    </w:tblStylePr>
  </w:style>
  <w:style w:type="table" w:styleId="204">
    <w:name w:val="Medium Grid 1 Accent 4"/>
    <w:basedOn w:val="106"/>
    <w:semiHidden/>
    <w:unhideWhenUsed/>
    <w:uiPriority w:val="67"/>
    <w:pPr>
      <w:spacing w:after="0"/>
    </w:pPr>
    <w:tblPr>
      <w:tblBorders>
        <w:top w:val="single" w:color="9F9F9F" w:themeColor="accent4" w:themeTint="BF" w:sz="8" w:space="0"/>
        <w:left w:val="single" w:color="9F9F9F" w:themeColor="accent4" w:themeTint="BF" w:sz="8" w:space="0"/>
        <w:bottom w:val="single" w:color="9F9F9F" w:themeColor="accent4" w:themeTint="BF" w:sz="8" w:space="0"/>
        <w:right w:val="single" w:color="9F9F9F" w:themeColor="accent4" w:themeTint="BF" w:sz="8" w:space="0"/>
        <w:insideH w:val="single" w:color="9F9F9F" w:themeColor="accent4" w:themeTint="BF" w:sz="8" w:space="0"/>
        <w:insideV w:val="single" w:color="9F9F9F" w:themeColor="accent4" w:themeTint="BF" w:sz="8" w:space="0"/>
      </w:tblBorders>
      <w:tblLayout w:type="fixed"/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9F9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accent4" w:themeFillTint="7F"/>
      </w:tcPr>
    </w:tblStylePr>
    <w:tblStylePr w:type="band1Horz">
      <w:tblPr>
        <w:tblLayout w:type="fixed"/>
      </w:tblPr>
      <w:tcPr>
        <w:shd w:val="clear" w:color="auto" w:fill="BFBFBF" w:themeFill="accent4" w:themeFillTint="7F"/>
      </w:tcPr>
    </w:tblStylePr>
  </w:style>
  <w:style w:type="table" w:styleId="205">
    <w:name w:val="Medium Grid 1 Accent 5"/>
    <w:basedOn w:val="106"/>
    <w:semiHidden/>
    <w:unhideWhenUsed/>
    <w:uiPriority w:val="67"/>
    <w:pPr>
      <w:spacing w:after="0"/>
    </w:pPr>
    <w:tblPr>
      <w:tblBorders>
        <w:top w:val="single" w:color="878787" w:themeColor="accent5" w:themeTint="BF" w:sz="8" w:space="0"/>
        <w:left w:val="single" w:color="878787" w:themeColor="accent5" w:themeTint="BF" w:sz="8" w:space="0"/>
        <w:bottom w:val="single" w:color="878787" w:themeColor="accent5" w:themeTint="BF" w:sz="8" w:space="0"/>
        <w:right w:val="single" w:color="878787" w:themeColor="accent5" w:themeTint="BF" w:sz="8" w:space="0"/>
        <w:insideH w:val="single" w:color="878787" w:themeColor="accent5" w:themeTint="BF" w:sz="8" w:space="0"/>
        <w:insideV w:val="single" w:color="878787" w:themeColor="accent5" w:themeTint="BF" w:sz="8" w:space="0"/>
      </w:tblBorders>
      <w:tblLayout w:type="fixed"/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87878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FAFAF" w:themeFill="accent5" w:themeFillTint="7F"/>
      </w:tcPr>
    </w:tblStylePr>
    <w:tblStylePr w:type="band1Horz">
      <w:tblPr>
        <w:tblLayout w:type="fixed"/>
      </w:tblPr>
      <w:tcPr>
        <w:shd w:val="clear" w:color="auto" w:fill="AFAFAF" w:themeFill="accent5" w:themeFillTint="7F"/>
      </w:tcPr>
    </w:tblStylePr>
  </w:style>
  <w:style w:type="table" w:styleId="206">
    <w:name w:val="Medium Grid 1 Accent 6"/>
    <w:basedOn w:val="106"/>
    <w:semiHidden/>
    <w:unhideWhenUsed/>
    <w:uiPriority w:val="67"/>
    <w:pPr>
      <w:spacing w:after="0"/>
    </w:pPr>
    <w:tblPr>
      <w:tblBorders>
        <w:top w:val="single" w:color="797979" w:themeColor="accent6" w:themeTint="BF" w:sz="8" w:space="0"/>
        <w:left w:val="single" w:color="797979" w:themeColor="accent6" w:themeTint="BF" w:sz="8" w:space="0"/>
        <w:bottom w:val="single" w:color="797979" w:themeColor="accent6" w:themeTint="BF" w:sz="8" w:space="0"/>
        <w:right w:val="single" w:color="797979" w:themeColor="accent6" w:themeTint="BF" w:sz="8" w:space="0"/>
        <w:insideH w:val="single" w:color="797979" w:themeColor="accent6" w:themeTint="BF" w:sz="8" w:space="0"/>
        <w:insideV w:val="single" w:color="797979" w:themeColor="accent6" w:themeTint="BF" w:sz="8" w:space="0"/>
      </w:tblBorders>
      <w:tblLayout w:type="fixed"/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97979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6A6A6" w:themeFill="accent6" w:themeFillTint="7F"/>
      </w:tcPr>
    </w:tblStylePr>
    <w:tblStylePr w:type="band1Horz">
      <w:tblPr>
        <w:tblLayout w:type="fixed"/>
      </w:tblPr>
      <w:tcPr>
        <w:shd w:val="clear" w:color="auto" w:fill="A6A6A6" w:themeFill="accent6" w:themeFillTint="7F"/>
      </w:tcPr>
    </w:tblStylePr>
  </w:style>
  <w:style w:type="table" w:styleId="207">
    <w:name w:val="Medium Grid 2"/>
    <w:basedOn w:val="106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8">
    <w:name w:val="Medium Grid 2 Accent 1"/>
    <w:basedOn w:val="106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DDDDD" w:themeColor="accent1" w:sz="8" w:space="0"/>
        <w:left w:val="single" w:color="DDDDDD" w:themeColor="accent1" w:sz="8" w:space="0"/>
        <w:bottom w:val="single" w:color="DDDDDD" w:themeColor="accent1" w:sz="8" w:space="0"/>
        <w:right w:val="single" w:color="DDDDDD" w:themeColor="accent1" w:sz="8" w:space="0"/>
        <w:insideH w:val="single" w:color="DDDDDD" w:themeColor="accent1" w:sz="8" w:space="0"/>
        <w:insideV w:val="single" w:color="DDDDDD" w:themeColor="accent1" w:sz="8" w:space="0"/>
      </w:tblBorders>
      <w:tblLayout w:type="fixed"/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>
        <w:tblLayout w:type="fixed"/>
      </w:tblPr>
      <w:tcPr>
        <w:shd w:val="clear" w:color="auto" w:fill="EEEEE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EEEEE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09">
    <w:name w:val="Medium Grid 2 Accent 2"/>
    <w:basedOn w:val="106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8" w:space="0"/>
        <w:left w:val="single" w:color="B2B2B2" w:themeColor="accent2" w:sz="8" w:space="0"/>
        <w:bottom w:val="single" w:color="B2B2B2" w:themeColor="accent2" w:sz="8" w:space="0"/>
        <w:right w:val="single" w:color="B2B2B2" w:themeColor="accent2" w:sz="8" w:space="0"/>
        <w:insideH w:val="single" w:color="B2B2B2" w:themeColor="accent2" w:sz="8" w:space="0"/>
        <w:insideV w:val="single" w:color="B2B2B2" w:themeColor="accent2" w:sz="8" w:space="0"/>
      </w:tblBorders>
      <w:tblLayout w:type="fixed"/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>
        <w:tblLayout w:type="fixed"/>
      </w:tblPr>
      <w:tcPr>
        <w:shd w:val="clear" w:color="auto" w:fill="D8D8D8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8D8D8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0">
    <w:name w:val="Medium Grid 2 Accent 3"/>
    <w:basedOn w:val="106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8" w:space="0"/>
        <w:left w:val="single" w:color="969696" w:themeColor="accent3" w:sz="8" w:space="0"/>
        <w:bottom w:val="single" w:color="969696" w:themeColor="accent3" w:sz="8" w:space="0"/>
        <w:right w:val="single" w:color="969696" w:themeColor="accent3" w:sz="8" w:space="0"/>
        <w:insideH w:val="single" w:color="969696" w:themeColor="accent3" w:sz="8" w:space="0"/>
        <w:insideV w:val="single" w:color="969696" w:themeColor="accent3" w:sz="8" w:space="0"/>
      </w:tblBorders>
      <w:tblLayout w:type="fixed"/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9" w:themeFill="accent3" w:themeFillTint="33"/>
      </w:tcPr>
    </w:tblStylePr>
    <w:tblStylePr w:type="band1Vert">
      <w:tblPr>
        <w:tblLayout w:type="fixed"/>
      </w:tblPr>
      <w:tcPr>
        <w:shd w:val="clear" w:color="auto" w:fill="CACACA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ACACA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1">
    <w:name w:val="Medium Grid 2 Accent 4"/>
    <w:basedOn w:val="106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8" w:space="0"/>
        <w:left w:val="single" w:color="808080" w:themeColor="accent4" w:sz="8" w:space="0"/>
        <w:bottom w:val="single" w:color="808080" w:themeColor="accent4" w:sz="8" w:space="0"/>
        <w:right w:val="single" w:color="808080" w:themeColor="accent4" w:sz="8" w:space="0"/>
        <w:insideH w:val="single" w:color="808080" w:themeColor="accent4" w:sz="8" w:space="0"/>
        <w:insideV w:val="single" w:color="808080" w:themeColor="accent4" w:sz="8" w:space="0"/>
      </w:tblBorders>
      <w:tblLayout w:type="fixed"/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>
        <w:tblLayout w:type="fixed"/>
      </w:tblPr>
      <w:tcPr>
        <w:shd w:val="clear" w:color="auto" w:fill="BFBFBF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FBF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2">
    <w:name w:val="Medium Grid 2 Accent 5"/>
    <w:basedOn w:val="106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8" w:space="0"/>
        <w:left w:val="single" w:color="5F5F5F" w:themeColor="accent5" w:sz="8" w:space="0"/>
        <w:bottom w:val="single" w:color="5F5F5F" w:themeColor="accent5" w:sz="8" w:space="0"/>
        <w:right w:val="single" w:color="5F5F5F" w:themeColor="accent5" w:sz="8" w:space="0"/>
        <w:insideH w:val="single" w:color="5F5F5F" w:themeColor="accent5" w:sz="8" w:space="0"/>
        <w:insideV w:val="single" w:color="5F5F5F" w:themeColor="accent5" w:sz="8" w:space="0"/>
      </w:tblBorders>
      <w:tblLayout w:type="fixed"/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5" w:themeFillTint="33"/>
      </w:tcPr>
    </w:tblStylePr>
    <w:tblStylePr w:type="band1Vert">
      <w:tblPr>
        <w:tblLayout w:type="fixed"/>
      </w:tblPr>
      <w:tcPr>
        <w:shd w:val="clear" w:color="auto" w:fill="AFAFAF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FAFAF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3">
    <w:name w:val="Medium Grid 2 Accent 6"/>
    <w:basedOn w:val="106"/>
    <w:semiHidden/>
    <w:unhideWhenUsed/>
    <w:uiPriority w:val="68"/>
    <w:pPr>
      <w:spacing w:after="0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8" w:space="0"/>
        <w:left w:val="single" w:color="4D4D4D" w:themeColor="accent6" w:sz="8" w:space="0"/>
        <w:bottom w:val="single" w:color="4D4D4D" w:themeColor="accent6" w:sz="8" w:space="0"/>
        <w:right w:val="single" w:color="4D4D4D" w:themeColor="accent6" w:sz="8" w:space="0"/>
        <w:insideH w:val="single" w:color="4D4D4D" w:themeColor="accent6" w:sz="8" w:space="0"/>
        <w:insideV w:val="single" w:color="4D4D4D" w:themeColor="accent6" w:sz="8" w:space="0"/>
      </w:tblBorders>
      <w:tblLayout w:type="fixed"/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>
        <w:tblLayout w:type="fixed"/>
      </w:tblPr>
      <w:tcPr>
        <w:shd w:val="clear" w:color="auto" w:fill="A6A6A6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6A6A6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214">
    <w:name w:val="Medium Grid 3"/>
    <w:basedOn w:val="106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06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EEEEE" w:themeFill="accent1" w:themeFillTint="7F"/>
      </w:tcPr>
    </w:tblStylePr>
  </w:style>
  <w:style w:type="table" w:styleId="216">
    <w:name w:val="Medium Grid 3 Accent 2"/>
    <w:basedOn w:val="106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8D8D8" w:themeFill="accent2" w:themeFillTint="7F"/>
      </w:tcPr>
    </w:tblStylePr>
  </w:style>
  <w:style w:type="table" w:styleId="217">
    <w:name w:val="Medium Grid 3 Accent 3"/>
    <w:basedOn w:val="106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ACACA" w:themeFill="accent3" w:themeFillTint="7F"/>
      </w:tcPr>
    </w:tblStylePr>
  </w:style>
  <w:style w:type="table" w:styleId="218">
    <w:name w:val="Medium Grid 3 Accent 4"/>
    <w:basedOn w:val="106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FBF" w:themeFill="accent4" w:themeFillTint="7F"/>
      </w:tcPr>
    </w:tblStylePr>
  </w:style>
  <w:style w:type="table" w:styleId="219">
    <w:name w:val="Medium Grid 3 Accent 5"/>
    <w:basedOn w:val="106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FAFAF" w:themeFill="accent5" w:themeFillTint="7F"/>
      </w:tcPr>
    </w:tblStylePr>
  </w:style>
  <w:style w:type="table" w:styleId="220">
    <w:name w:val="Medium Grid 3 Accent 6"/>
    <w:basedOn w:val="106"/>
    <w:semiHidden/>
    <w:unhideWhenUsed/>
    <w:uiPriority w:val="69"/>
    <w:pPr>
      <w:spacing w:after="0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6A6A6" w:themeFill="accent6" w:themeFillTint="7F"/>
      </w:tcPr>
    </w:tblStylePr>
  </w:style>
  <w:style w:type="table" w:styleId="221">
    <w:name w:val="Dark List"/>
    <w:basedOn w:val="106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06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DDDDD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223">
    <w:name w:val="Dark List Accent 2"/>
    <w:basedOn w:val="106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B2B2B2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224">
    <w:name w:val="Dark List Accent 3"/>
    <w:basedOn w:val="106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969696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225">
    <w:name w:val="Dark List Accent 4"/>
    <w:basedOn w:val="106"/>
    <w:semiHidden/>
    <w:unhideWhenUsed/>
    <w:qFormat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808080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226">
    <w:name w:val="Dark List Accent 5"/>
    <w:basedOn w:val="106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5F5F5F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227">
    <w:name w:val="Dark List Accent 6"/>
    <w:basedOn w:val="106"/>
    <w:semiHidden/>
    <w:unhideWhenUsed/>
    <w:uiPriority w:val="7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  <w:tblLayout w:type="fixed"/>
    </w:tblPr>
    <w:tcPr>
      <w:shd w:val="clear" w:color="auto" w:fill="4D4D4D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228">
    <w:name w:val="Colorful Shading"/>
    <w:basedOn w:val="106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06"/>
    <w:semiHidden/>
    <w:unhideWhenUsed/>
    <w:qFormat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BFBFB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>
        <w:tblLayout w:type="fixed"/>
      </w:tblPr>
      <w:tcPr>
        <w:shd w:val="clear" w:color="auto" w:fill="F1F1F1" w:themeFill="accent1" w:themeFillTint="66"/>
      </w:tcPr>
    </w:tblStylePr>
    <w:tblStylePr w:type="band1Horz">
      <w:tblPr>
        <w:tblLayout w:type="fixed"/>
      </w:tblPr>
      <w:tcPr>
        <w:shd w:val="clear" w:color="auto" w:fill="EEEEE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06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B2B2B2" w:themeColor="accent2" w:sz="2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7F7F7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B2B2B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>
        <w:tblLayout w:type="fixed"/>
      </w:tblPr>
      <w:tcPr>
        <w:shd w:val="clear" w:color="auto" w:fill="E0E0E0" w:themeFill="accent2" w:themeFillTint="66"/>
      </w:tcPr>
    </w:tblStylePr>
    <w:tblStylePr w:type="band1Horz">
      <w:tblPr>
        <w:tblLayout w:type="fixed"/>
      </w:tblPr>
      <w:tcPr>
        <w:shd w:val="clear" w:color="auto" w:fill="D8D8D8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06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8080" w:themeColor="accent4" w:sz="2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4F4F4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808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95959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95959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5959" w:themeFill="accent3" w:themeFillShade="99"/>
      </w:tcPr>
    </w:tblStylePr>
    <w:tblStylePr w:type="band1Vert">
      <w:tblPr>
        <w:tblLayout w:type="fixed"/>
      </w:tblPr>
      <w:tcPr>
        <w:shd w:val="clear" w:color="auto" w:fill="D4D4D4" w:themeFill="accent3" w:themeFillTint="66"/>
      </w:tcPr>
    </w:tblStylePr>
    <w:tblStylePr w:type="band1Horz">
      <w:tblPr>
        <w:tblLayout w:type="fixed"/>
      </w:tblPr>
      <w:tcPr>
        <w:shd w:val="clear" w:color="auto" w:fill="CACACA" w:themeFill="accent3" w:themeFillTint="7F"/>
      </w:tcPr>
    </w:tblStylePr>
  </w:style>
  <w:style w:type="table" w:styleId="232">
    <w:name w:val="Colorful Shading Accent 4"/>
    <w:basedOn w:val="106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69696" w:themeColor="accent3" w:sz="2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2F2F2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69696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>
        <w:tblLayout w:type="fixed"/>
      </w:tblPr>
      <w:tcPr>
        <w:shd w:val="clear" w:color="auto" w:fill="CCCCCC" w:themeFill="accent4" w:themeFillTint="66"/>
      </w:tcPr>
    </w:tblStylePr>
    <w:tblStylePr w:type="band1Horz">
      <w:tblPr>
        <w:tblLayout w:type="fixed"/>
      </w:tblPr>
      <w:tcPr>
        <w:shd w:val="clear" w:color="auto" w:fill="BFBFBF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06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D4D4D" w:themeColor="accent6" w:sz="2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FEFEF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D4D4D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383838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83838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3838" w:themeFill="accent5" w:themeFillShade="99"/>
      </w:tcPr>
    </w:tblStylePr>
    <w:tblStylePr w:type="band1Vert">
      <w:tblPr>
        <w:tblLayout w:type="fixed"/>
      </w:tblPr>
      <w:tcPr>
        <w:shd w:val="clear" w:color="auto" w:fill="BEBEBE" w:themeFill="accent5" w:themeFillTint="66"/>
      </w:tcPr>
    </w:tblStylePr>
    <w:tblStylePr w:type="band1Horz">
      <w:tblPr>
        <w:tblLayout w:type="fixed"/>
      </w:tblPr>
      <w:tcPr>
        <w:shd w:val="clear" w:color="auto" w:fill="AFAFAF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06"/>
    <w:semiHidden/>
    <w:unhideWhenUsed/>
    <w:uiPriority w:val="7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5F5F5F" w:themeColor="accent5" w:sz="2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DEDED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5F5F5F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>
        <w:tblLayout w:type="fixed"/>
      </w:tblPr>
      <w:tcPr>
        <w:shd w:val="clear" w:color="auto" w:fill="B7B7B7" w:themeFill="accent6" w:themeFillTint="66"/>
      </w:tcPr>
    </w:tblStylePr>
    <w:tblStylePr w:type="band1Horz">
      <w:tblPr>
        <w:tblLayout w:type="fixed"/>
      </w:tblPr>
      <w:tcPr>
        <w:shd w:val="clear" w:color="auto" w:fill="A6A6A6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06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06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>
        <w:tblLayout w:type="fixed"/>
      </w:tblPr>
      <w:tcPr>
        <w:shd w:val="clear" w:color="auto" w:fill="F8F8F8" w:themeFill="accent1" w:themeFillTint="33"/>
      </w:tcPr>
    </w:tblStylePr>
  </w:style>
  <w:style w:type="table" w:styleId="237">
    <w:name w:val="Colorful List Accent 2"/>
    <w:basedOn w:val="106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>
        <w:tblLayout w:type="fixed"/>
      </w:tblPr>
      <w:tcPr>
        <w:shd w:val="clear" w:color="auto" w:fill="EFEFEF" w:themeFill="accent2" w:themeFillTint="33"/>
      </w:tcPr>
    </w:tblStylePr>
  </w:style>
  <w:style w:type="table" w:styleId="238">
    <w:name w:val="Colorful List Accent 3"/>
    <w:basedOn w:val="106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>
        <w:tblLayout w:type="fixed"/>
      </w:tblPr>
      <w:tcPr>
        <w:shd w:val="clear" w:color="auto" w:fill="E9E9E9" w:themeFill="accent3" w:themeFillTint="33"/>
      </w:tcPr>
    </w:tblStylePr>
  </w:style>
  <w:style w:type="table" w:styleId="239">
    <w:name w:val="Colorful List Accent 4"/>
    <w:basedOn w:val="106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77777" w:themeFill="accent3" w:themeFillShade="CC"/>
      </w:tcPr>
    </w:tblStylePr>
    <w:tblStylePr w:type="lastRow">
      <w:rPr>
        <w:b/>
        <w:bCs/>
        <w:color w:val="787878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>
        <w:tblLayout w:type="fixed"/>
      </w:tblPr>
      <w:tcPr>
        <w:shd w:val="clear" w:color="auto" w:fill="E5E5E5" w:themeFill="accent4" w:themeFillTint="33"/>
      </w:tcPr>
    </w:tblStylePr>
  </w:style>
  <w:style w:type="table" w:styleId="240">
    <w:name w:val="Colorful List Accent 5"/>
    <w:basedOn w:val="106"/>
    <w:semiHidden/>
    <w:unhideWhenUsed/>
    <w:qFormat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D3D3D" w:themeFill="accent6" w:themeFillShade="CC"/>
      </w:tcPr>
    </w:tblStylePr>
    <w:tblStylePr w:type="lastRow">
      <w:rPr>
        <w:b/>
        <w:bCs/>
        <w:color w:val="3E3E3E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>
        <w:tblLayout w:type="fixed"/>
      </w:tblPr>
      <w:tcPr>
        <w:shd w:val="clear" w:color="auto" w:fill="DEDEDE" w:themeFill="accent5" w:themeFillTint="33"/>
      </w:tcPr>
    </w:tblStylePr>
  </w:style>
  <w:style w:type="table" w:styleId="241">
    <w:name w:val="Colorful List Accent 6"/>
    <w:basedOn w:val="106"/>
    <w:semiHidden/>
    <w:unhideWhenUsed/>
    <w:uiPriority w:val="7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  <w:tblLayout w:type="fixed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4B4B4B" w:themeFill="accent5" w:themeFillShade="CC"/>
      </w:tcPr>
    </w:tblStylePr>
    <w:tblStylePr w:type="lastRow">
      <w:rPr>
        <w:b/>
        <w:bCs/>
        <w:color w:val="4C4C4C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>
        <w:tblLayout w:type="fixed"/>
      </w:tblPr>
      <w:tcPr>
        <w:shd w:val="clear" w:color="auto" w:fill="DBDBDB" w:themeFill="accent6" w:themeFillTint="33"/>
      </w:tcPr>
    </w:tblStylePr>
  </w:style>
  <w:style w:type="table" w:styleId="242">
    <w:name w:val="Colorful Grid"/>
    <w:basedOn w:val="106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06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F8F8F8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1F1F1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1" w:themeFillShade="BF"/>
      </w:tcPr>
    </w:tblStylePr>
    <w:tblStylePr w:type="band1Vert">
      <w:tblPr>
        <w:tblLayout w:type="fixed"/>
      </w:tblPr>
      <w:tcPr>
        <w:shd w:val="clear" w:color="auto" w:fill="EEEEEE" w:themeFill="accent1" w:themeFillTint="7F"/>
      </w:tcPr>
    </w:tblStylePr>
    <w:tblStylePr w:type="band1Horz">
      <w:tblPr>
        <w:tblLayout w:type="fixed"/>
      </w:tblPr>
      <w:tcPr>
        <w:shd w:val="clear" w:color="auto" w:fill="EEEEEE" w:themeFill="accent1" w:themeFillTint="7F"/>
      </w:tcPr>
    </w:tblStylePr>
  </w:style>
  <w:style w:type="table" w:styleId="244">
    <w:name w:val="Colorful Grid Accent 2"/>
    <w:basedOn w:val="106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FEFEF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0E0E0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5858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58585" w:themeFill="accent2" w:themeFillShade="BF"/>
      </w:tcPr>
    </w:tblStylePr>
    <w:tblStylePr w:type="band1Vert">
      <w:tblPr>
        <w:tblLayout w:type="fixed"/>
      </w:tblPr>
      <w:tcPr>
        <w:shd w:val="clear" w:color="auto" w:fill="D8D8D8" w:themeFill="accent2" w:themeFillTint="7F"/>
      </w:tcPr>
    </w:tblStylePr>
    <w:tblStylePr w:type="band1Horz">
      <w:tblPr>
        <w:tblLayout w:type="fixed"/>
      </w:tblPr>
      <w:tcPr>
        <w:shd w:val="clear" w:color="auto" w:fill="D8D8D8" w:themeFill="accent2" w:themeFillTint="7F"/>
      </w:tcPr>
    </w:tblStylePr>
  </w:style>
  <w:style w:type="table" w:styleId="245">
    <w:name w:val="Colorful Grid Accent 3"/>
    <w:basedOn w:val="106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9E9E9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4D4D4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4D4D4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3" w:themeFillShade="BF"/>
      </w:tcPr>
    </w:tblStylePr>
    <w:tblStylePr w:type="band1Vert">
      <w:tblPr>
        <w:tblLayout w:type="fixed"/>
      </w:tblPr>
      <w:tcPr>
        <w:shd w:val="clear" w:color="auto" w:fill="CACACA" w:themeFill="accent3" w:themeFillTint="7F"/>
      </w:tcPr>
    </w:tblStylePr>
    <w:tblStylePr w:type="band1Horz">
      <w:tblPr>
        <w:tblLayout w:type="fixed"/>
      </w:tblPr>
      <w:tcPr>
        <w:shd w:val="clear" w:color="auto" w:fill="CACACA" w:themeFill="accent3" w:themeFillTint="7F"/>
      </w:tcPr>
    </w:tblStylePr>
  </w:style>
  <w:style w:type="table" w:styleId="246">
    <w:name w:val="Colorful Grid Accent 4"/>
    <w:basedOn w:val="106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E5E5E5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CCC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5F5F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5F5F" w:themeFill="accent4" w:themeFillShade="BF"/>
      </w:tcPr>
    </w:tblStylePr>
    <w:tblStylePr w:type="band1Vert">
      <w:tblPr>
        <w:tblLayout w:type="fixed"/>
      </w:tblPr>
      <w:tcPr>
        <w:shd w:val="clear" w:color="auto" w:fill="BFBFBF" w:themeFill="accent4" w:themeFillTint="7F"/>
      </w:tcPr>
    </w:tblStylePr>
    <w:tblStylePr w:type="band1Horz">
      <w:tblPr>
        <w:tblLayout w:type="fixed"/>
      </w:tblPr>
      <w:tcPr>
        <w:shd w:val="clear" w:color="auto" w:fill="BFBFBF" w:themeFill="accent4" w:themeFillTint="7F"/>
      </w:tcPr>
    </w:tblStylePr>
  </w:style>
  <w:style w:type="table" w:styleId="247">
    <w:name w:val="Colorful Grid Accent 5"/>
    <w:basedOn w:val="106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EDEDE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EBEBE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EBEBE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4747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74747" w:themeFill="accent5" w:themeFillShade="BF"/>
      </w:tcPr>
    </w:tblStylePr>
    <w:tblStylePr w:type="band1Vert">
      <w:tblPr>
        <w:tblLayout w:type="fixed"/>
      </w:tblPr>
      <w:tcPr>
        <w:shd w:val="clear" w:color="auto" w:fill="AFAFAF" w:themeFill="accent5" w:themeFillTint="7F"/>
      </w:tcPr>
    </w:tblStylePr>
    <w:tblStylePr w:type="band1Horz">
      <w:tblPr>
        <w:tblLayout w:type="fixed"/>
      </w:tblPr>
      <w:tcPr>
        <w:shd w:val="clear" w:color="auto" w:fill="AFAFAF" w:themeFill="accent5" w:themeFillTint="7F"/>
      </w:tcPr>
    </w:tblStylePr>
  </w:style>
  <w:style w:type="table" w:styleId="248">
    <w:name w:val="Colorful Grid Accent 6"/>
    <w:basedOn w:val="106"/>
    <w:semiHidden/>
    <w:unhideWhenUsed/>
    <w:uiPriority w:val="73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</w:tblPr>
    <w:tcPr>
      <w:shd w:val="clear" w:color="auto" w:fill="DBDBDB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7B7B7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9393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93939" w:themeFill="accent6" w:themeFillShade="BF"/>
      </w:tcPr>
    </w:tblStylePr>
    <w:tblStylePr w:type="band1Vert">
      <w:tblPr>
        <w:tblLayout w:type="fixed"/>
      </w:tblPr>
      <w:tcPr>
        <w:shd w:val="clear" w:color="auto" w:fill="A6A6A6" w:themeFill="accent6" w:themeFillTint="7F"/>
      </w:tcPr>
    </w:tblStylePr>
    <w:tblStylePr w:type="band1Horz">
      <w:tblPr>
        <w:tblLayout w:type="fixed"/>
      </w:tblPr>
      <w:tcPr>
        <w:shd w:val="clear" w:color="auto" w:fill="A6A6A6" w:themeFill="accent6" w:themeFillTint="7F"/>
      </w:tcPr>
    </w:tblStylePr>
  </w:style>
  <w:style w:type="character" w:customStyle="1" w:styleId="249">
    <w:name w:val="Title Char"/>
    <w:basedOn w:val="88"/>
    <w:link w:val="77"/>
    <w:uiPriority w:val="1"/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</w:rPr>
  </w:style>
  <w:style w:type="character" w:styleId="250">
    <w:name w:val="Placeholder Text"/>
    <w:basedOn w:val="88"/>
    <w:semiHidden/>
    <w:uiPriority w:val="99"/>
    <w:rPr>
      <w:color w:val="808080"/>
    </w:rPr>
  </w:style>
  <w:style w:type="character" w:customStyle="1" w:styleId="251">
    <w:name w:val="Heading 2 Char"/>
    <w:basedOn w:val="88"/>
    <w:link w:val="3"/>
    <w:uiPriority w:val="3"/>
    <w:rPr>
      <w:rFonts w:asciiTheme="majorHAnsi" w:hAnsiTheme="majorHAnsi" w:eastAsiaTheme="majorEastAsia" w:cstheme="majorBidi"/>
      <w:color w:val="auto"/>
      <w:szCs w:val="26"/>
    </w:rPr>
  </w:style>
  <w:style w:type="character" w:customStyle="1" w:styleId="252">
    <w:name w:val="Header Char"/>
    <w:basedOn w:val="88"/>
    <w:link w:val="33"/>
    <w:uiPriority w:val="99"/>
  </w:style>
  <w:style w:type="character" w:customStyle="1" w:styleId="253">
    <w:name w:val="Footer Char"/>
    <w:basedOn w:val="88"/>
    <w:link w:val="31"/>
    <w:uiPriority w:val="99"/>
  </w:style>
  <w:style w:type="table" w:customStyle="1" w:styleId="254">
    <w:name w:val="CV Table"/>
    <w:basedOn w:val="106"/>
    <w:qFormat/>
    <w:uiPriority w:val="99"/>
    <w:tblPr>
      <w:tblLayout w:type="fixed"/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22"/>
      </w:rPr>
      <w:tcPr>
        <w:tcBorders>
          <w:top w:val="single" w:color="BEBEBE" w:themeColor="background1" w:themeShade="BF" w:sz="2" w:space="0"/>
          <w:left w:val="nil"/>
          <w:bottom w:val="single" w:color="BEBEBE" w:themeColor="background1" w:themeShade="BF" w:sz="2" w:space="0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55">
    <w:name w:val="Date Char"/>
    <w:basedOn w:val="88"/>
    <w:link w:val="25"/>
    <w:qFormat/>
    <w:uiPriority w:val="6"/>
    <w:rPr>
      <w:color w:val="auto"/>
    </w:rPr>
  </w:style>
  <w:style w:type="paragraph" w:customStyle="1" w:styleId="256">
    <w:name w:val="Contact Info"/>
    <w:basedOn w:val="1"/>
    <w:qFormat/>
    <w:uiPriority w:val="2"/>
    <w:pPr>
      <w:spacing w:after="360"/>
      <w:contextualSpacing/>
    </w:pPr>
  </w:style>
  <w:style w:type="character" w:customStyle="1" w:styleId="257">
    <w:name w:val="Heading 1 Char"/>
    <w:basedOn w:val="88"/>
    <w:link w:val="2"/>
    <w:qFormat/>
    <w:uiPriority w:val="3"/>
    <w:rPr>
      <w:rFonts w:asciiTheme="majorHAnsi" w:hAnsiTheme="majorHAnsi" w:eastAsiaTheme="majorEastAsia" w:cstheme="majorBidi"/>
      <w:caps/>
      <w:sz w:val="26"/>
      <w:szCs w:val="34"/>
    </w:rPr>
  </w:style>
  <w:style w:type="character" w:customStyle="1" w:styleId="258">
    <w:name w:val="Balloon Text Char"/>
    <w:basedOn w:val="88"/>
    <w:link w:val="11"/>
    <w:semiHidden/>
    <w:qFormat/>
    <w:uiPriority w:val="99"/>
    <w:rPr>
      <w:rFonts w:ascii="Segoe UI" w:hAnsi="Segoe UI" w:cs="Segoe UI"/>
      <w:szCs w:val="18"/>
    </w:rPr>
  </w:style>
  <w:style w:type="paragraph" w:customStyle="1" w:styleId="259">
    <w:name w:val="Bibliography"/>
    <w:basedOn w:val="1"/>
    <w:next w:val="1"/>
    <w:semiHidden/>
    <w:unhideWhenUsed/>
    <w:uiPriority w:val="37"/>
  </w:style>
  <w:style w:type="character" w:customStyle="1" w:styleId="260">
    <w:name w:val="Body Text Char"/>
    <w:basedOn w:val="88"/>
    <w:link w:val="13"/>
    <w:semiHidden/>
    <w:uiPriority w:val="99"/>
  </w:style>
  <w:style w:type="character" w:customStyle="1" w:styleId="261">
    <w:name w:val="Body Text 2 Char"/>
    <w:basedOn w:val="88"/>
    <w:link w:val="14"/>
    <w:semiHidden/>
    <w:uiPriority w:val="99"/>
  </w:style>
  <w:style w:type="character" w:customStyle="1" w:styleId="262">
    <w:name w:val="Body Text 3 Char"/>
    <w:basedOn w:val="88"/>
    <w:link w:val="15"/>
    <w:semiHidden/>
    <w:uiPriority w:val="99"/>
    <w:rPr>
      <w:szCs w:val="16"/>
    </w:rPr>
  </w:style>
  <w:style w:type="character" w:customStyle="1" w:styleId="263">
    <w:name w:val="Body Text First Indent Char"/>
    <w:basedOn w:val="260"/>
    <w:link w:val="16"/>
    <w:semiHidden/>
    <w:uiPriority w:val="99"/>
  </w:style>
  <w:style w:type="character" w:customStyle="1" w:styleId="264">
    <w:name w:val="Body Text Indent Char"/>
    <w:basedOn w:val="88"/>
    <w:link w:val="17"/>
    <w:semiHidden/>
    <w:uiPriority w:val="99"/>
  </w:style>
  <w:style w:type="character" w:customStyle="1" w:styleId="265">
    <w:name w:val="Body Text First Indent 2 Char"/>
    <w:basedOn w:val="264"/>
    <w:link w:val="18"/>
    <w:semiHidden/>
    <w:uiPriority w:val="99"/>
  </w:style>
  <w:style w:type="character" w:customStyle="1" w:styleId="266">
    <w:name w:val="Body Text Indent 2 Char"/>
    <w:basedOn w:val="88"/>
    <w:link w:val="19"/>
    <w:semiHidden/>
    <w:uiPriority w:val="99"/>
  </w:style>
  <w:style w:type="character" w:customStyle="1" w:styleId="267">
    <w:name w:val="Body Text Indent 3 Char"/>
    <w:basedOn w:val="88"/>
    <w:link w:val="20"/>
    <w:semiHidden/>
    <w:uiPriority w:val="99"/>
    <w:rPr>
      <w:szCs w:val="16"/>
    </w:rPr>
  </w:style>
  <w:style w:type="character" w:customStyle="1" w:styleId="268">
    <w:name w:val="Book Title"/>
    <w:basedOn w:val="88"/>
    <w:semiHidden/>
    <w:unhideWhenUsed/>
    <w:qFormat/>
    <w:uiPriority w:val="33"/>
    <w:rPr>
      <w:b/>
      <w:bCs/>
      <w:i/>
      <w:iCs/>
      <w:spacing w:val="5"/>
    </w:rPr>
  </w:style>
  <w:style w:type="character" w:customStyle="1" w:styleId="269">
    <w:name w:val="Closing Char"/>
    <w:basedOn w:val="88"/>
    <w:link w:val="22"/>
    <w:semiHidden/>
    <w:uiPriority w:val="99"/>
  </w:style>
  <w:style w:type="character" w:customStyle="1" w:styleId="270">
    <w:name w:val="Comment Text Char"/>
    <w:basedOn w:val="88"/>
    <w:link w:val="23"/>
    <w:semiHidden/>
    <w:uiPriority w:val="99"/>
    <w:rPr>
      <w:szCs w:val="20"/>
    </w:rPr>
  </w:style>
  <w:style w:type="character" w:customStyle="1" w:styleId="271">
    <w:name w:val="Comment Subject Char"/>
    <w:basedOn w:val="270"/>
    <w:link w:val="24"/>
    <w:semiHidden/>
    <w:qFormat/>
    <w:uiPriority w:val="99"/>
    <w:rPr>
      <w:b/>
      <w:bCs/>
      <w:szCs w:val="20"/>
    </w:rPr>
  </w:style>
  <w:style w:type="character" w:customStyle="1" w:styleId="272">
    <w:name w:val="Document Map Char"/>
    <w:basedOn w:val="88"/>
    <w:link w:val="26"/>
    <w:semiHidden/>
    <w:qFormat/>
    <w:uiPriority w:val="99"/>
    <w:rPr>
      <w:rFonts w:ascii="Segoe UI" w:hAnsi="Segoe UI" w:cs="Segoe UI"/>
      <w:szCs w:val="16"/>
    </w:rPr>
  </w:style>
  <w:style w:type="character" w:customStyle="1" w:styleId="273">
    <w:name w:val="E-mail Signature Char"/>
    <w:basedOn w:val="88"/>
    <w:link w:val="27"/>
    <w:semiHidden/>
    <w:uiPriority w:val="99"/>
  </w:style>
  <w:style w:type="character" w:customStyle="1" w:styleId="274">
    <w:name w:val="Endnote Text Char"/>
    <w:basedOn w:val="88"/>
    <w:link w:val="28"/>
    <w:semiHidden/>
    <w:uiPriority w:val="99"/>
    <w:rPr>
      <w:szCs w:val="20"/>
    </w:rPr>
  </w:style>
  <w:style w:type="character" w:customStyle="1" w:styleId="275">
    <w:name w:val="Footnote Text Char"/>
    <w:basedOn w:val="88"/>
    <w:link w:val="32"/>
    <w:semiHidden/>
    <w:uiPriority w:val="99"/>
    <w:rPr>
      <w:szCs w:val="20"/>
    </w:rPr>
  </w:style>
  <w:style w:type="table" w:customStyle="1" w:styleId="276">
    <w:name w:val="Grid Table 1 Light"/>
    <w:basedOn w:val="106"/>
    <w:qFormat/>
    <w:uiPriority w:val="46"/>
    <w:pPr>
      <w:spacing w:after="0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7">
    <w:name w:val="Grid Table 1 Light Accent 1"/>
    <w:basedOn w:val="106"/>
    <w:qFormat/>
    <w:uiPriority w:val="46"/>
    <w:pPr>
      <w:spacing w:after="0"/>
    </w:pPr>
    <w:tblPr>
      <w:tblBorders>
        <w:top w:val="single" w:color="F1F1F1" w:themeColor="accent1" w:themeTint="66" w:sz="4" w:space="0"/>
        <w:left w:val="single" w:color="F1F1F1" w:themeColor="accent1" w:themeTint="66" w:sz="4" w:space="0"/>
        <w:bottom w:val="single" w:color="F1F1F1" w:themeColor="accent1" w:themeTint="66" w:sz="4" w:space="0"/>
        <w:right w:val="single" w:color="F1F1F1" w:themeColor="accent1" w:themeTint="66" w:sz="4" w:space="0"/>
        <w:insideH w:val="single" w:color="F1F1F1" w:themeColor="accent1" w:themeTint="66" w:sz="4" w:space="0"/>
        <w:insideV w:val="single" w:color="F1F1F1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EAEAEA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8">
    <w:name w:val="Grid Table 1 Light Accent 2"/>
    <w:basedOn w:val="106"/>
    <w:qFormat/>
    <w:uiPriority w:val="46"/>
    <w:pPr>
      <w:spacing w:after="0"/>
    </w:pPr>
    <w:tblPr>
      <w:tblBorders>
        <w:top w:val="single" w:color="E0E0E0" w:themeColor="accent2" w:themeTint="66" w:sz="4" w:space="0"/>
        <w:left w:val="single" w:color="E0E0E0" w:themeColor="accent2" w:themeTint="66" w:sz="4" w:space="0"/>
        <w:bottom w:val="single" w:color="E0E0E0" w:themeColor="accent2" w:themeTint="66" w:sz="4" w:space="0"/>
        <w:right w:val="single" w:color="E0E0E0" w:themeColor="accent2" w:themeTint="66" w:sz="4" w:space="0"/>
        <w:insideH w:val="single" w:color="E0E0E0" w:themeColor="accent2" w:themeTint="66" w:sz="4" w:space="0"/>
        <w:insideV w:val="single" w:color="E0E0E0" w:themeColor="accent2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9">
    <w:name w:val="Grid Table 1 Light Accent 3"/>
    <w:basedOn w:val="106"/>
    <w:qFormat/>
    <w:uiPriority w:val="46"/>
    <w:pPr>
      <w:spacing w:after="0"/>
    </w:pPr>
    <w:tblPr>
      <w:tblBorders>
        <w:top w:val="single" w:color="D4D4D4" w:themeColor="accent3" w:themeTint="66" w:sz="4" w:space="0"/>
        <w:left w:val="single" w:color="D4D4D4" w:themeColor="accent3" w:themeTint="66" w:sz="4" w:space="0"/>
        <w:bottom w:val="single" w:color="D4D4D4" w:themeColor="accent3" w:themeTint="66" w:sz="4" w:space="0"/>
        <w:right w:val="single" w:color="D4D4D4" w:themeColor="accent3" w:themeTint="66" w:sz="4" w:space="0"/>
        <w:insideH w:val="single" w:color="D4D4D4" w:themeColor="accent3" w:themeTint="66" w:sz="4" w:space="0"/>
        <w:insideV w:val="single" w:color="D4D4D4" w:themeColor="accent3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0">
    <w:name w:val="Grid Table 1 Light Accent 4"/>
    <w:basedOn w:val="106"/>
    <w:uiPriority w:val="46"/>
    <w:pPr>
      <w:spacing w:after="0"/>
    </w:pPr>
    <w:tblPr>
      <w:tblBorders>
        <w:top w:val="single" w:color="CCCCCC" w:themeColor="accent4" w:themeTint="66" w:sz="4" w:space="0"/>
        <w:left w:val="single" w:color="CCCCCC" w:themeColor="accent4" w:themeTint="66" w:sz="4" w:space="0"/>
        <w:bottom w:val="single" w:color="CCCCCC" w:themeColor="accent4" w:themeTint="66" w:sz="4" w:space="0"/>
        <w:right w:val="single" w:color="CCCCCC" w:themeColor="accent4" w:themeTint="66" w:sz="4" w:space="0"/>
        <w:insideH w:val="single" w:color="CCCCCC" w:themeColor="accent4" w:themeTint="66" w:sz="4" w:space="0"/>
        <w:insideV w:val="single" w:color="CCCCCC" w:themeColor="accent4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1">
    <w:name w:val="Grid Table 1 Light Accent 5"/>
    <w:basedOn w:val="106"/>
    <w:uiPriority w:val="46"/>
    <w:pPr>
      <w:spacing w:after="0"/>
    </w:pPr>
    <w:tblPr>
      <w:tblBorders>
        <w:top w:val="single" w:color="BEBEBE" w:themeColor="accent5" w:themeTint="66" w:sz="4" w:space="0"/>
        <w:left w:val="single" w:color="BEBEBE" w:themeColor="accent5" w:themeTint="66" w:sz="4" w:space="0"/>
        <w:bottom w:val="single" w:color="BEBEBE" w:themeColor="accent5" w:themeTint="66" w:sz="4" w:space="0"/>
        <w:right w:val="single" w:color="BEBEBE" w:themeColor="accent5" w:themeTint="66" w:sz="4" w:space="0"/>
        <w:insideH w:val="single" w:color="BEBEBE" w:themeColor="accent5" w:themeTint="66" w:sz="4" w:space="0"/>
        <w:insideV w:val="single" w:color="BEBEBE" w:themeColor="accent5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2">
    <w:name w:val="Grid Table 1 Light Accent 6"/>
    <w:basedOn w:val="106"/>
    <w:uiPriority w:val="46"/>
    <w:pPr>
      <w:spacing w:after="0"/>
    </w:pPr>
    <w:tblPr>
      <w:tblBorders>
        <w:top w:val="single" w:color="B7B7B7" w:themeColor="accent6" w:themeTint="66" w:sz="4" w:space="0"/>
        <w:left w:val="single" w:color="B7B7B7" w:themeColor="accent6" w:themeTint="66" w:sz="4" w:space="0"/>
        <w:bottom w:val="single" w:color="B7B7B7" w:themeColor="accent6" w:themeTint="66" w:sz="4" w:space="0"/>
        <w:right w:val="single" w:color="B7B7B7" w:themeColor="accent6" w:themeTint="66" w:sz="4" w:space="0"/>
        <w:insideH w:val="single" w:color="B7B7B7" w:themeColor="accent6" w:themeTint="66" w:sz="4" w:space="0"/>
        <w:insideV w:val="single" w:color="B7B7B7" w:themeColor="accent6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83">
    <w:name w:val="Grid Table 2"/>
    <w:basedOn w:val="106"/>
    <w:uiPriority w:val="47"/>
    <w:pPr>
      <w:spacing w:after="0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4">
    <w:name w:val="Grid Table 2 Accent 1"/>
    <w:basedOn w:val="106"/>
    <w:uiPriority w:val="47"/>
    <w:pPr>
      <w:spacing w:after="0"/>
    </w:pPr>
    <w:tblPr>
      <w:tblBorders>
        <w:top w:val="single" w:color="EAEAEA" w:themeColor="accent1" w:themeTint="99" w:sz="2" w:space="0"/>
        <w:bottom w:val="single" w:color="EAEAEA" w:themeColor="accent1" w:themeTint="99" w:sz="2" w:space="0"/>
        <w:insideH w:val="single" w:color="EAEAEA" w:themeColor="accent1" w:themeTint="99" w:sz="2" w:space="0"/>
        <w:insideV w:val="single" w:color="EAEAEA" w:themeColor="accen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EAEAEA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AEAEA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285">
    <w:name w:val="Grid Table 2 Accent 2"/>
    <w:basedOn w:val="106"/>
    <w:uiPriority w:val="47"/>
    <w:pPr>
      <w:spacing w:after="0"/>
    </w:pPr>
    <w:tblPr>
      <w:tblBorders>
        <w:top w:val="single" w:color="D0D0D0" w:themeColor="accent2" w:themeTint="99" w:sz="2" w:space="0"/>
        <w:bottom w:val="single" w:color="D0D0D0" w:themeColor="accent2" w:themeTint="99" w:sz="2" w:space="0"/>
        <w:insideH w:val="single" w:color="D0D0D0" w:themeColor="accent2" w:themeTint="99" w:sz="2" w:space="0"/>
        <w:insideV w:val="single" w:color="D0D0D0" w:themeColor="accent2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D0D0D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0D0D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286">
    <w:name w:val="Grid Table 2 Accent 3"/>
    <w:basedOn w:val="106"/>
    <w:uiPriority w:val="47"/>
    <w:pPr>
      <w:spacing w:after="0"/>
    </w:pPr>
    <w:tblPr>
      <w:tblBorders>
        <w:top w:val="single" w:color="BFBFBF" w:themeColor="accent3" w:themeTint="99" w:sz="2" w:space="0"/>
        <w:bottom w:val="single" w:color="BFBFBF" w:themeColor="accent3" w:themeTint="99" w:sz="2" w:space="0"/>
        <w:insideH w:val="single" w:color="BFBFBF" w:themeColor="accent3" w:themeTint="99" w:sz="2" w:space="0"/>
        <w:insideV w:val="single" w:color="BFBFBF" w:themeColor="accent3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BFBFBF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FBFBF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287">
    <w:name w:val="Grid Table 2 Accent 4"/>
    <w:basedOn w:val="106"/>
    <w:uiPriority w:val="47"/>
    <w:pPr>
      <w:spacing w:after="0"/>
    </w:pPr>
    <w:tblPr>
      <w:tblBorders>
        <w:top w:val="single" w:color="B2B2B2" w:themeColor="accent4" w:themeTint="99" w:sz="2" w:space="0"/>
        <w:bottom w:val="single" w:color="B2B2B2" w:themeColor="accent4" w:themeTint="99" w:sz="2" w:space="0"/>
        <w:insideH w:val="single" w:color="B2B2B2" w:themeColor="accent4" w:themeTint="99" w:sz="2" w:space="0"/>
        <w:insideV w:val="single" w:color="B2B2B2" w:themeColor="accent4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B2B2B2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2B2B2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288">
    <w:name w:val="Grid Table 2 Accent 5"/>
    <w:basedOn w:val="106"/>
    <w:uiPriority w:val="47"/>
    <w:pPr>
      <w:spacing w:after="0"/>
    </w:pPr>
    <w:tblPr>
      <w:tblBorders>
        <w:top w:val="single" w:color="9E9E9E" w:themeColor="accent5" w:themeTint="99" w:sz="2" w:space="0"/>
        <w:bottom w:val="single" w:color="9E9E9E" w:themeColor="accent5" w:themeTint="99" w:sz="2" w:space="0"/>
        <w:insideH w:val="single" w:color="9E9E9E" w:themeColor="accent5" w:themeTint="99" w:sz="2" w:space="0"/>
        <w:insideV w:val="single" w:color="9E9E9E" w:themeColor="accent5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E9E9E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E9E9E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289">
    <w:name w:val="Grid Table 2 Accent 6"/>
    <w:basedOn w:val="106"/>
    <w:uiPriority w:val="47"/>
    <w:pPr>
      <w:spacing w:after="0"/>
    </w:pPr>
    <w:tblPr>
      <w:tblBorders>
        <w:top w:val="single" w:color="949494" w:themeColor="accent6" w:themeTint="99" w:sz="2" w:space="0"/>
        <w:bottom w:val="single" w:color="949494" w:themeColor="accent6" w:themeTint="99" w:sz="2" w:space="0"/>
        <w:insideH w:val="single" w:color="949494" w:themeColor="accent6" w:themeTint="99" w:sz="2" w:space="0"/>
        <w:insideV w:val="single" w:color="949494" w:themeColor="accent6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94949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94949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290">
    <w:name w:val="Grid Table 3"/>
    <w:basedOn w:val="106"/>
    <w:uiPriority w:val="48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91">
    <w:name w:val="Grid Table 3 Accent 1"/>
    <w:basedOn w:val="106"/>
    <w:uiPriority w:val="48"/>
    <w:pPr>
      <w:spacing w:after="0"/>
    </w:p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  <w:tblStylePr w:type="neCell">
      <w:tcPr>
        <w:tcBorders>
          <w:bottom w:val="single" w:color="EAEAEA" w:themeColor="accent1" w:themeTint="99" w:sz="4" w:space="0"/>
        </w:tcBorders>
      </w:tcPr>
    </w:tblStylePr>
    <w:tblStylePr w:type="nwCell">
      <w:tcPr>
        <w:tcBorders>
          <w:bottom w:val="single" w:color="EAEAEA" w:themeColor="accent1" w:themeTint="99" w:sz="4" w:space="0"/>
        </w:tcBorders>
      </w:tcPr>
    </w:tblStylePr>
    <w:tblStylePr w:type="seCell">
      <w:tcPr>
        <w:tcBorders>
          <w:top w:val="single" w:color="EAEAEA" w:themeColor="accent1" w:themeTint="99" w:sz="4" w:space="0"/>
        </w:tcBorders>
      </w:tcPr>
    </w:tblStylePr>
    <w:tblStylePr w:type="swCell">
      <w:tcPr>
        <w:tcBorders>
          <w:top w:val="single" w:color="EAEAEA" w:themeColor="accent1" w:themeTint="99" w:sz="4" w:space="0"/>
        </w:tcBorders>
      </w:tcPr>
    </w:tblStylePr>
  </w:style>
  <w:style w:type="table" w:customStyle="1" w:styleId="292">
    <w:name w:val="Grid Table 3 Accent 2"/>
    <w:basedOn w:val="106"/>
    <w:qFormat/>
    <w:uiPriority w:val="48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293">
    <w:name w:val="Grid Table 3 Accent 3"/>
    <w:basedOn w:val="106"/>
    <w:uiPriority w:val="48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294">
    <w:name w:val="Grid Table 3 Accent 4"/>
    <w:basedOn w:val="106"/>
    <w:uiPriority w:val="48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295">
    <w:name w:val="Grid Table 3 Accent 5"/>
    <w:basedOn w:val="106"/>
    <w:uiPriority w:val="48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296">
    <w:name w:val="Grid Table 3 Accent 6"/>
    <w:basedOn w:val="106"/>
    <w:uiPriority w:val="48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table" w:customStyle="1" w:styleId="297">
    <w:name w:val="Grid Table 4"/>
    <w:basedOn w:val="106"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98">
    <w:name w:val="Grid Table 4 Accent 1"/>
    <w:basedOn w:val="106"/>
    <w:uiPriority w:val="49"/>
    <w:pPr>
      <w:spacing w:after="0"/>
    </w:p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299">
    <w:name w:val="Grid Table 4 Accent 2"/>
    <w:basedOn w:val="106"/>
    <w:qFormat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00">
    <w:name w:val="Grid Table 4 Accent 3"/>
    <w:basedOn w:val="106"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01">
    <w:name w:val="Grid Table 4 Accent 4"/>
    <w:basedOn w:val="106"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02">
    <w:name w:val="Grid Table 4 Accent 5"/>
    <w:basedOn w:val="106"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03">
    <w:name w:val="Grid Table 4 Accent 6"/>
    <w:basedOn w:val="106"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04">
    <w:name w:val="Grid Table 5 Dark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05">
    <w:name w:val="Grid Table 5 Dark Accent 1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DDDDD" w:themeFill="accent1"/>
      </w:tcPr>
    </w:tblStylePr>
    <w:tblStylePr w:type="band1Vert">
      <w:tcPr>
        <w:shd w:val="clear" w:color="auto" w:fill="F1F1F1" w:themeFill="accent1" w:themeFillTint="66"/>
      </w:tcPr>
    </w:tblStylePr>
    <w:tblStylePr w:type="band1Horz">
      <w:tcPr>
        <w:shd w:val="clear" w:color="auto" w:fill="F1F1F1" w:themeFill="accent1" w:themeFillTint="66"/>
      </w:tcPr>
    </w:tblStylePr>
  </w:style>
  <w:style w:type="table" w:customStyle="1" w:styleId="306">
    <w:name w:val="Grid Table 5 Dark Accent 2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2B2B2" w:themeFill="accent2"/>
      </w:tcPr>
    </w:tblStylePr>
    <w:tblStylePr w:type="band1Vert">
      <w:tcPr>
        <w:shd w:val="clear" w:color="auto" w:fill="E0E0E0" w:themeFill="accent2" w:themeFillTint="66"/>
      </w:tcPr>
    </w:tblStylePr>
    <w:tblStylePr w:type="band1Horz">
      <w:tcPr>
        <w:shd w:val="clear" w:color="auto" w:fill="E0E0E0" w:themeFill="accent2" w:themeFillTint="66"/>
      </w:tcPr>
    </w:tblStylePr>
  </w:style>
  <w:style w:type="table" w:customStyle="1" w:styleId="307">
    <w:name w:val="Grid Table 5 Dark Accent 3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9E9E9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69696" w:themeFill="accent3"/>
      </w:tcPr>
    </w:tblStylePr>
    <w:tblStylePr w:type="band1Vert">
      <w:tcPr>
        <w:shd w:val="clear" w:color="auto" w:fill="D4D4D4" w:themeFill="accent3" w:themeFillTint="66"/>
      </w:tcPr>
    </w:tblStylePr>
    <w:tblStylePr w:type="band1Horz">
      <w:tcPr>
        <w:shd w:val="clear" w:color="auto" w:fill="D4D4D4" w:themeFill="accent3" w:themeFillTint="66"/>
      </w:tcPr>
    </w:tblStylePr>
  </w:style>
  <w:style w:type="table" w:customStyle="1" w:styleId="308">
    <w:name w:val="Grid Table 5 Dark Accent 4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cPr>
        <w:shd w:val="clear" w:color="auto" w:fill="CCCCCC" w:themeFill="accent4" w:themeFillTint="66"/>
      </w:tcPr>
    </w:tblStylePr>
    <w:tblStylePr w:type="band1Horz">
      <w:tcPr>
        <w:shd w:val="clear" w:color="auto" w:fill="CCCCCC" w:themeFill="accent4" w:themeFillTint="66"/>
      </w:tcPr>
    </w:tblStylePr>
  </w:style>
  <w:style w:type="table" w:customStyle="1" w:styleId="309">
    <w:name w:val="Grid Table 5 Dark Accent 5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EDEDE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cPr>
        <w:shd w:val="clear" w:color="auto" w:fill="BEBEBE" w:themeFill="accent5" w:themeFillTint="66"/>
      </w:tcPr>
    </w:tblStylePr>
    <w:tblStylePr w:type="band1Horz">
      <w:tcPr>
        <w:shd w:val="clear" w:color="auto" w:fill="BEBEBE" w:themeFill="accent5" w:themeFillTint="66"/>
      </w:tcPr>
    </w:tblStylePr>
  </w:style>
  <w:style w:type="table" w:customStyle="1" w:styleId="310">
    <w:name w:val="Grid Table 5 Dark Accent 6"/>
    <w:basedOn w:val="106"/>
    <w:uiPriority w:val="50"/>
    <w:pPr>
      <w:spacing w:after="0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D4D4D" w:themeFill="accent6"/>
      </w:tcPr>
    </w:tblStylePr>
    <w:tblStylePr w:type="band1Vert">
      <w:tcPr>
        <w:shd w:val="clear" w:color="auto" w:fill="B7B7B7" w:themeFill="accent6" w:themeFillTint="66"/>
      </w:tcPr>
    </w:tblStylePr>
    <w:tblStylePr w:type="band1Horz">
      <w:tcPr>
        <w:shd w:val="clear" w:color="auto" w:fill="B7B7B7" w:themeFill="accent6" w:themeFillTint="66"/>
      </w:tcPr>
    </w:tblStylePr>
  </w:style>
  <w:style w:type="table" w:customStyle="1" w:styleId="311">
    <w:name w:val="Grid Table 6 Colorful"/>
    <w:basedOn w:val="106"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2">
    <w:name w:val="Grid Table 6 Colorful Accent 1"/>
    <w:basedOn w:val="106"/>
    <w:qFormat/>
    <w:uiPriority w:val="51"/>
    <w:pPr>
      <w:spacing w:after="0"/>
    </w:pPr>
    <w:rPr>
      <w:color w:val="A6A6A6" w:themeColor="accent1" w:themeShade="BF"/>
    </w:r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EAEAEA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13">
    <w:name w:val="Grid Table 6 Colorful Accent 2"/>
    <w:basedOn w:val="106"/>
    <w:uiPriority w:val="51"/>
    <w:pPr>
      <w:spacing w:after="0"/>
    </w:pPr>
    <w:rPr>
      <w:color w:val="858585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D0D0D0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14">
    <w:name w:val="Grid Table 6 Colorful Accent 3"/>
    <w:basedOn w:val="106"/>
    <w:uiPriority w:val="51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BFBFBF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15">
    <w:name w:val="Grid Table 6 Colorful Accent 4"/>
    <w:basedOn w:val="106"/>
    <w:uiPriority w:val="51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B2B2B2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16">
    <w:name w:val="Grid Table 6 Colorful Accent 5"/>
    <w:basedOn w:val="106"/>
    <w:uiPriority w:val="51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E9E9E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17">
    <w:name w:val="Grid Table 6 Colorful Accent 6"/>
    <w:basedOn w:val="106"/>
    <w:uiPriority w:val="51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bottom w:val="single" w:color="949494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18">
    <w:name w:val="Grid Table 7 Colorful"/>
    <w:basedOn w:val="106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19">
    <w:name w:val="Grid Table 7 Colorful Accent 1"/>
    <w:basedOn w:val="106"/>
    <w:uiPriority w:val="52"/>
    <w:pPr>
      <w:spacing w:after="0"/>
    </w:pPr>
    <w:rPr>
      <w:color w:val="A6A6A6" w:themeColor="accent1" w:themeShade="BF"/>
    </w:r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  <w:tblStylePr w:type="neCell">
      <w:tcPr>
        <w:tcBorders>
          <w:bottom w:val="single" w:color="EAEAEA" w:themeColor="accent1" w:themeTint="99" w:sz="4" w:space="0"/>
        </w:tcBorders>
      </w:tcPr>
    </w:tblStylePr>
    <w:tblStylePr w:type="nwCell">
      <w:tcPr>
        <w:tcBorders>
          <w:bottom w:val="single" w:color="EAEAEA" w:themeColor="accent1" w:themeTint="99" w:sz="4" w:space="0"/>
        </w:tcBorders>
      </w:tcPr>
    </w:tblStylePr>
    <w:tblStylePr w:type="seCell">
      <w:tcPr>
        <w:tcBorders>
          <w:top w:val="single" w:color="EAEAEA" w:themeColor="accent1" w:themeTint="99" w:sz="4" w:space="0"/>
        </w:tcBorders>
      </w:tcPr>
    </w:tblStylePr>
    <w:tblStylePr w:type="swCell">
      <w:tcPr>
        <w:tcBorders>
          <w:top w:val="single" w:color="EAEAEA" w:themeColor="accent1" w:themeTint="99" w:sz="4" w:space="0"/>
        </w:tcBorders>
      </w:tcPr>
    </w:tblStylePr>
  </w:style>
  <w:style w:type="table" w:customStyle="1" w:styleId="320">
    <w:name w:val="Grid Table 7 Colorful Accent 2"/>
    <w:basedOn w:val="106"/>
    <w:uiPriority w:val="52"/>
    <w:pPr>
      <w:spacing w:after="0"/>
    </w:pPr>
    <w:rPr>
      <w:color w:val="858585" w:themeColor="accent2" w:themeShade="BF"/>
    </w:r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  <w:insideV w:val="single" w:color="D0D0D0" w:themeColor="accent2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bottom w:val="single" w:color="D0D0D0" w:themeColor="accent2" w:themeTint="99" w:sz="4" w:space="0"/>
        </w:tcBorders>
      </w:tcPr>
    </w:tblStylePr>
    <w:tblStylePr w:type="nwCell">
      <w:tcPr>
        <w:tcBorders>
          <w:bottom w:val="single" w:color="D0D0D0" w:themeColor="accent2" w:themeTint="99" w:sz="4" w:space="0"/>
        </w:tcBorders>
      </w:tcPr>
    </w:tblStylePr>
    <w:tblStylePr w:type="seCell">
      <w:tcPr>
        <w:tcBorders>
          <w:top w:val="single" w:color="D0D0D0" w:themeColor="accent2" w:themeTint="99" w:sz="4" w:space="0"/>
        </w:tcBorders>
      </w:tcPr>
    </w:tblStylePr>
    <w:tblStylePr w:type="swCell">
      <w:tcPr>
        <w:tcBorders>
          <w:top w:val="single" w:color="D0D0D0" w:themeColor="accent2" w:themeTint="99" w:sz="4" w:space="0"/>
        </w:tcBorders>
      </w:tcPr>
    </w:tblStylePr>
  </w:style>
  <w:style w:type="table" w:customStyle="1" w:styleId="321">
    <w:name w:val="Grid Table 7 Colorful Accent 3"/>
    <w:basedOn w:val="106"/>
    <w:uiPriority w:val="52"/>
    <w:pPr>
      <w:spacing w:after="0"/>
    </w:pPr>
    <w:rPr>
      <w:color w:val="717171" w:themeColor="accent3" w:themeShade="BF"/>
    </w:r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  <w:insideV w:val="single" w:color="BFBFBF" w:themeColor="accent3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bottom w:val="single" w:color="BFBFBF" w:themeColor="accent3" w:themeTint="99" w:sz="4" w:space="0"/>
        </w:tcBorders>
      </w:tcPr>
    </w:tblStylePr>
    <w:tblStylePr w:type="nwCell">
      <w:tcPr>
        <w:tcBorders>
          <w:bottom w:val="single" w:color="BFBFBF" w:themeColor="accent3" w:themeTint="99" w:sz="4" w:space="0"/>
        </w:tcBorders>
      </w:tcPr>
    </w:tblStylePr>
    <w:tblStylePr w:type="seCell">
      <w:tcPr>
        <w:tcBorders>
          <w:top w:val="single" w:color="BFBFBF" w:themeColor="accent3" w:themeTint="99" w:sz="4" w:space="0"/>
        </w:tcBorders>
      </w:tcPr>
    </w:tblStylePr>
    <w:tblStylePr w:type="swCell">
      <w:tcPr>
        <w:tcBorders>
          <w:top w:val="single" w:color="BFBFBF" w:themeColor="accent3" w:themeTint="99" w:sz="4" w:space="0"/>
        </w:tcBorders>
      </w:tcPr>
    </w:tblStylePr>
  </w:style>
  <w:style w:type="table" w:customStyle="1" w:styleId="322">
    <w:name w:val="Grid Table 7 Colorful Accent 4"/>
    <w:basedOn w:val="106"/>
    <w:uiPriority w:val="52"/>
    <w:pPr>
      <w:spacing w:after="0"/>
    </w:pPr>
    <w:rPr>
      <w:color w:val="606060" w:themeColor="accent4" w:themeShade="BF"/>
    </w:r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  <w:insideV w:val="single" w:color="B2B2B2" w:themeColor="accent4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bottom w:val="single" w:color="B2B2B2" w:themeColor="accent4" w:themeTint="99" w:sz="4" w:space="0"/>
        </w:tcBorders>
      </w:tcPr>
    </w:tblStylePr>
    <w:tblStylePr w:type="nwCell">
      <w:tcPr>
        <w:tcBorders>
          <w:bottom w:val="single" w:color="B2B2B2" w:themeColor="accent4" w:themeTint="99" w:sz="4" w:space="0"/>
        </w:tcBorders>
      </w:tcPr>
    </w:tblStylePr>
    <w:tblStylePr w:type="seCell">
      <w:tcPr>
        <w:tcBorders>
          <w:top w:val="single" w:color="B2B2B2" w:themeColor="accent4" w:themeTint="99" w:sz="4" w:space="0"/>
        </w:tcBorders>
      </w:tcPr>
    </w:tblStylePr>
    <w:tblStylePr w:type="swCell">
      <w:tcPr>
        <w:tcBorders>
          <w:top w:val="single" w:color="B2B2B2" w:themeColor="accent4" w:themeTint="99" w:sz="4" w:space="0"/>
        </w:tcBorders>
      </w:tcPr>
    </w:tblStylePr>
  </w:style>
  <w:style w:type="table" w:customStyle="1" w:styleId="323">
    <w:name w:val="Grid Table 7 Colorful Accent 5"/>
    <w:basedOn w:val="106"/>
    <w:uiPriority w:val="52"/>
    <w:pPr>
      <w:spacing w:after="0"/>
    </w:pPr>
    <w:rPr>
      <w:color w:val="474747" w:themeColor="accent5" w:themeShade="BF"/>
    </w:r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  <w:insideV w:val="single" w:color="9E9E9E" w:themeColor="accent5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bottom w:val="single" w:color="9E9E9E" w:themeColor="accent5" w:themeTint="99" w:sz="4" w:space="0"/>
        </w:tcBorders>
      </w:tcPr>
    </w:tblStylePr>
    <w:tblStylePr w:type="nwCell">
      <w:tcPr>
        <w:tcBorders>
          <w:bottom w:val="single" w:color="9E9E9E" w:themeColor="accent5" w:themeTint="99" w:sz="4" w:space="0"/>
        </w:tcBorders>
      </w:tcPr>
    </w:tblStylePr>
    <w:tblStylePr w:type="seCell">
      <w:tcPr>
        <w:tcBorders>
          <w:top w:val="single" w:color="9E9E9E" w:themeColor="accent5" w:themeTint="99" w:sz="4" w:space="0"/>
        </w:tcBorders>
      </w:tcPr>
    </w:tblStylePr>
    <w:tblStylePr w:type="swCell">
      <w:tcPr>
        <w:tcBorders>
          <w:top w:val="single" w:color="9E9E9E" w:themeColor="accent5" w:themeTint="99" w:sz="4" w:space="0"/>
        </w:tcBorders>
      </w:tcPr>
    </w:tblStylePr>
  </w:style>
  <w:style w:type="table" w:customStyle="1" w:styleId="324">
    <w:name w:val="Grid Table 7 Colorful Accent 6"/>
    <w:basedOn w:val="106"/>
    <w:uiPriority w:val="52"/>
    <w:pPr>
      <w:spacing w:after="0"/>
    </w:pPr>
    <w:rPr>
      <w:color w:val="3A3A3A" w:themeColor="accent6" w:themeShade="BF"/>
    </w:r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  <w:insideV w:val="single" w:color="949494" w:themeColor="accent6" w:themeTint="99" w:sz="4" w:space="0"/>
      </w:tblBorders>
      <w:tblLayout w:type="fixed"/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bottom w:val="single" w:color="949494" w:themeColor="accent6" w:themeTint="99" w:sz="4" w:space="0"/>
        </w:tcBorders>
      </w:tcPr>
    </w:tblStylePr>
    <w:tblStylePr w:type="nwCell">
      <w:tcPr>
        <w:tcBorders>
          <w:bottom w:val="single" w:color="949494" w:themeColor="accent6" w:themeTint="99" w:sz="4" w:space="0"/>
        </w:tcBorders>
      </w:tcPr>
    </w:tblStylePr>
    <w:tblStylePr w:type="seCell">
      <w:tcPr>
        <w:tcBorders>
          <w:top w:val="single" w:color="949494" w:themeColor="accent6" w:themeTint="99" w:sz="4" w:space="0"/>
        </w:tcBorders>
      </w:tcPr>
    </w:tblStylePr>
    <w:tblStylePr w:type="swCell">
      <w:tcPr>
        <w:tcBorders>
          <w:top w:val="single" w:color="949494" w:themeColor="accent6" w:themeTint="99" w:sz="4" w:space="0"/>
        </w:tcBorders>
      </w:tcPr>
    </w:tblStylePr>
  </w:style>
  <w:style w:type="character" w:customStyle="1" w:styleId="325">
    <w:name w:val="Heading 3 Char"/>
    <w:basedOn w:val="88"/>
    <w:link w:val="4"/>
    <w:semiHidden/>
    <w:uiPriority w:val="3"/>
    <w:rPr>
      <w:rFonts w:asciiTheme="majorHAnsi" w:hAnsiTheme="majorHAnsi" w:eastAsiaTheme="majorEastAsia" w:cstheme="majorBidi"/>
      <w:color w:val="6F6F6F" w:themeColor="accent1" w:themeShade="80"/>
      <w:sz w:val="24"/>
      <w:szCs w:val="24"/>
    </w:rPr>
  </w:style>
  <w:style w:type="character" w:customStyle="1" w:styleId="326">
    <w:name w:val="Heading 4 Char"/>
    <w:basedOn w:val="88"/>
    <w:link w:val="5"/>
    <w:semiHidden/>
    <w:uiPriority w:val="3"/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character" w:customStyle="1" w:styleId="327">
    <w:name w:val="Heading 5 Char"/>
    <w:basedOn w:val="88"/>
    <w:link w:val="6"/>
    <w:semiHidden/>
    <w:uiPriority w:val="3"/>
    <w:rPr>
      <w:rFonts w:asciiTheme="majorHAnsi" w:hAnsiTheme="majorHAnsi" w:eastAsiaTheme="majorEastAsia" w:cstheme="majorBidi"/>
      <w:color w:val="6F6F6F" w:themeColor="accent1" w:themeShade="80"/>
    </w:rPr>
  </w:style>
  <w:style w:type="character" w:customStyle="1" w:styleId="328">
    <w:name w:val="Heading 6 Char"/>
    <w:basedOn w:val="88"/>
    <w:link w:val="7"/>
    <w:semiHidden/>
    <w:uiPriority w:val="3"/>
    <w:rPr>
      <w:rFonts w:asciiTheme="majorHAnsi" w:hAnsiTheme="majorHAnsi" w:eastAsiaTheme="majorEastAsia" w:cstheme="majorBidi"/>
      <w:color w:val="6F6F6F" w:themeColor="accent1" w:themeShade="80"/>
    </w:rPr>
  </w:style>
  <w:style w:type="character" w:customStyle="1" w:styleId="329">
    <w:name w:val="Heading 7 Char"/>
    <w:basedOn w:val="88"/>
    <w:link w:val="8"/>
    <w:semiHidden/>
    <w:uiPriority w:val="3"/>
    <w:rPr>
      <w:rFonts w:asciiTheme="majorHAnsi" w:hAnsiTheme="majorHAnsi" w:eastAsiaTheme="majorEastAsia" w:cstheme="majorBidi"/>
      <w:i/>
      <w:iCs/>
      <w:color w:val="6F6F6F" w:themeColor="accent1" w:themeShade="80"/>
    </w:rPr>
  </w:style>
  <w:style w:type="character" w:customStyle="1" w:styleId="330">
    <w:name w:val="Heading 8 Char"/>
    <w:basedOn w:val="88"/>
    <w:link w:val="9"/>
    <w:semiHidden/>
    <w:uiPriority w:val="3"/>
    <w:rPr>
      <w:rFonts w:asciiTheme="majorHAnsi" w:hAnsiTheme="majorHAnsi" w:eastAsiaTheme="majorEastAsia" w:cstheme="majorBidi"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1">
    <w:name w:val="Heading 9 Char"/>
    <w:basedOn w:val="88"/>
    <w:link w:val="10"/>
    <w:semiHidden/>
    <w:qFormat/>
    <w:uiPriority w:val="3"/>
    <w:rPr>
      <w:rFonts w:asciiTheme="majorHAnsi" w:hAnsiTheme="majorHAnsi" w:eastAsiaTheme="majorEastAsia" w:cstheme="majorBidi"/>
      <w:i/>
      <w:iCs/>
      <w:color w:val="262626" w:themeColor="text1" w:themeTint="D9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32">
    <w:name w:val="HTML Address Char"/>
    <w:basedOn w:val="88"/>
    <w:link w:val="34"/>
    <w:semiHidden/>
    <w:uiPriority w:val="99"/>
    <w:rPr>
      <w:i/>
      <w:iCs/>
    </w:rPr>
  </w:style>
  <w:style w:type="character" w:customStyle="1" w:styleId="333">
    <w:name w:val="HTML Preformatted Char"/>
    <w:basedOn w:val="88"/>
    <w:link w:val="35"/>
    <w:semiHidden/>
    <w:uiPriority w:val="99"/>
    <w:rPr>
      <w:rFonts w:ascii="Consolas" w:hAnsi="Consolas"/>
      <w:szCs w:val="20"/>
    </w:rPr>
  </w:style>
  <w:style w:type="character" w:customStyle="1" w:styleId="334">
    <w:name w:val="Intense Emphasis"/>
    <w:basedOn w:val="88"/>
    <w:semiHidden/>
    <w:unhideWhenUsed/>
    <w:qFormat/>
    <w:uiPriority w:val="21"/>
    <w:rPr>
      <w:i/>
      <w:iCs/>
      <w:color w:val="6F6F6F" w:themeColor="accent1" w:themeShade="80"/>
    </w:rPr>
  </w:style>
  <w:style w:type="paragraph" w:styleId="335">
    <w:name w:val="Intense Quote"/>
    <w:basedOn w:val="1"/>
    <w:next w:val="1"/>
    <w:link w:val="336"/>
    <w:semiHidden/>
    <w:unhideWhenUsed/>
    <w:qFormat/>
    <w:uiPriority w:val="30"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/>
      <w:jc w:val="center"/>
    </w:pPr>
    <w:rPr>
      <w:i/>
      <w:iCs/>
      <w:color w:val="6F6F6F" w:themeColor="accent1" w:themeShade="80"/>
    </w:rPr>
  </w:style>
  <w:style w:type="character" w:customStyle="1" w:styleId="336">
    <w:name w:val="Intense Quote Char"/>
    <w:basedOn w:val="88"/>
    <w:link w:val="335"/>
    <w:semiHidden/>
    <w:qFormat/>
    <w:uiPriority w:val="30"/>
    <w:rPr>
      <w:i/>
      <w:iCs/>
      <w:color w:val="6F6F6F" w:themeColor="accent1" w:themeShade="80"/>
    </w:rPr>
  </w:style>
  <w:style w:type="character" w:customStyle="1" w:styleId="337">
    <w:name w:val="Intense Reference"/>
    <w:basedOn w:val="88"/>
    <w:semiHidden/>
    <w:unhideWhenUsed/>
    <w:qFormat/>
    <w:uiPriority w:val="32"/>
    <w:rPr>
      <w:b/>
      <w:bCs/>
      <w:smallCaps/>
      <w:color w:val="6F6F6F" w:themeColor="accent1" w:themeShade="80"/>
      <w:spacing w:val="5"/>
    </w:rPr>
  </w:style>
  <w:style w:type="paragraph" w:styleId="338">
    <w:name w:val="List Paragraph"/>
    <w:basedOn w:val="1"/>
    <w:semiHidden/>
    <w:unhideWhenUsed/>
    <w:qFormat/>
    <w:uiPriority w:val="34"/>
    <w:pPr>
      <w:ind w:left="720"/>
      <w:contextualSpacing/>
    </w:pPr>
  </w:style>
  <w:style w:type="table" w:customStyle="1" w:styleId="339">
    <w:name w:val="List Table 1 Light"/>
    <w:basedOn w:val="106"/>
    <w:uiPriority w:val="46"/>
    <w:pPr>
      <w:spacing w:after="0"/>
    </w:p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0">
    <w:name w:val="List Table 1 Light Accent 1"/>
    <w:basedOn w:val="106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EAEAEA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41">
    <w:name w:val="List Table 1 Light Accent 2"/>
    <w:basedOn w:val="106"/>
    <w:uiPriority w:val="46"/>
    <w:pPr>
      <w:spacing w:after="0"/>
    </w:pPr>
    <w:tblStylePr w:type="firstRow">
      <w:rPr>
        <w:b/>
        <w:bCs/>
      </w:rPr>
      <w:tcPr>
        <w:tcBorders>
          <w:bottom w:val="single" w:color="D0D0D0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2">
    <w:name w:val="List Table 1 Light Accent 3"/>
    <w:basedOn w:val="106"/>
    <w:uiPriority w:val="46"/>
    <w:pPr>
      <w:spacing w:after="0"/>
    </w:pPr>
    <w:tblStylePr w:type="firstRow">
      <w:rPr>
        <w:b/>
        <w:bCs/>
      </w:rPr>
      <w:tcPr>
        <w:tcBorders>
          <w:bottom w:val="single" w:color="BFBFBF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43">
    <w:name w:val="List Table 1 Light Accent 4"/>
    <w:basedOn w:val="106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B2B2B2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44">
    <w:name w:val="List Table 1 Light Accent 5"/>
    <w:basedOn w:val="106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E9E9E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45">
    <w:name w:val="List Table 1 Light Accent 6"/>
    <w:basedOn w:val="106"/>
    <w:qFormat/>
    <w:uiPriority w:val="46"/>
    <w:pPr>
      <w:spacing w:after="0"/>
    </w:pPr>
    <w:tblStylePr w:type="firstRow">
      <w:rPr>
        <w:b/>
        <w:bCs/>
      </w:rPr>
      <w:tcPr>
        <w:tcBorders>
          <w:bottom w:val="single" w:color="949494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46">
    <w:name w:val="List Table 2"/>
    <w:basedOn w:val="106"/>
    <w:qFormat/>
    <w:uiPriority w:val="47"/>
    <w:pPr>
      <w:spacing w:after="0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7">
    <w:name w:val="List Table 2 Accent 1"/>
    <w:basedOn w:val="106"/>
    <w:qFormat/>
    <w:uiPriority w:val="47"/>
    <w:pPr>
      <w:spacing w:after="0"/>
    </w:pPr>
    <w:tblPr>
      <w:tblBorders>
        <w:top w:val="single" w:color="EAEAEA" w:themeColor="accent1" w:themeTint="99" w:sz="4" w:space="0"/>
        <w:bottom w:val="single" w:color="EAEAEA" w:themeColor="accent1" w:themeTint="99" w:sz="4" w:space="0"/>
        <w:insideH w:val="single" w:color="EAEAEA" w:themeColor="accent1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48">
    <w:name w:val="List Table 2 Accent 2"/>
    <w:basedOn w:val="106"/>
    <w:qFormat/>
    <w:uiPriority w:val="47"/>
    <w:pPr>
      <w:spacing w:after="0"/>
    </w:pPr>
    <w:tblPr>
      <w:tblBorders>
        <w:top w:val="single" w:color="D0D0D0" w:themeColor="accent2" w:themeTint="99" w:sz="4" w:space="0"/>
        <w:bottom w:val="single" w:color="D0D0D0" w:themeColor="accent2" w:themeTint="99" w:sz="4" w:space="0"/>
        <w:insideH w:val="single" w:color="D0D0D0" w:themeColor="accent2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49">
    <w:name w:val="List Table 2 Accent 3"/>
    <w:basedOn w:val="106"/>
    <w:qFormat/>
    <w:uiPriority w:val="47"/>
    <w:pPr>
      <w:spacing w:after="0"/>
    </w:pPr>
    <w:tblPr>
      <w:tblBorders>
        <w:top w:val="single" w:color="BFBFBF" w:themeColor="accent3" w:themeTint="99" w:sz="4" w:space="0"/>
        <w:bottom w:val="single" w:color="BFBFBF" w:themeColor="accent3" w:themeTint="99" w:sz="4" w:space="0"/>
        <w:insideH w:val="single" w:color="BFBFBF" w:themeColor="accent3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50">
    <w:name w:val="List Table 2 Accent 4"/>
    <w:basedOn w:val="106"/>
    <w:qFormat/>
    <w:uiPriority w:val="47"/>
    <w:pPr>
      <w:spacing w:after="0"/>
    </w:pPr>
    <w:tblPr>
      <w:tblBorders>
        <w:top w:val="single" w:color="B2B2B2" w:themeColor="accent4" w:themeTint="99" w:sz="4" w:space="0"/>
        <w:bottom w:val="single" w:color="B2B2B2" w:themeColor="accent4" w:themeTint="99" w:sz="4" w:space="0"/>
        <w:insideH w:val="single" w:color="B2B2B2" w:themeColor="accent4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51">
    <w:name w:val="List Table 2 Accent 5"/>
    <w:basedOn w:val="106"/>
    <w:uiPriority w:val="47"/>
    <w:pPr>
      <w:spacing w:after="0"/>
    </w:pPr>
    <w:tblPr>
      <w:tblBorders>
        <w:top w:val="single" w:color="9E9E9E" w:themeColor="accent5" w:themeTint="99" w:sz="4" w:space="0"/>
        <w:bottom w:val="single" w:color="9E9E9E" w:themeColor="accent5" w:themeTint="99" w:sz="4" w:space="0"/>
        <w:insideH w:val="single" w:color="9E9E9E" w:themeColor="accent5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52">
    <w:name w:val="List Table 2 Accent 6"/>
    <w:basedOn w:val="106"/>
    <w:qFormat/>
    <w:uiPriority w:val="47"/>
    <w:pPr>
      <w:spacing w:after="0"/>
    </w:pPr>
    <w:tblPr>
      <w:tblBorders>
        <w:top w:val="single" w:color="949494" w:themeColor="accent6" w:themeTint="99" w:sz="4" w:space="0"/>
        <w:bottom w:val="single" w:color="949494" w:themeColor="accent6" w:themeTint="99" w:sz="4" w:space="0"/>
        <w:insideH w:val="single" w:color="949494" w:themeColor="accent6" w:themeTint="99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53">
    <w:name w:val="List Table 3"/>
    <w:basedOn w:val="106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54">
    <w:name w:val="List Table 3 Accent 1"/>
    <w:basedOn w:val="106"/>
    <w:qFormat/>
    <w:uiPriority w:val="48"/>
    <w:pPr>
      <w:spacing w:after="0"/>
    </w:pPr>
    <w:tblPr>
      <w:tblBorders>
        <w:top w:val="single" w:color="DDDDDD" w:themeColor="accent1" w:sz="4" w:space="0"/>
        <w:left w:val="single" w:color="DDDDDD" w:themeColor="accent1" w:sz="4" w:space="0"/>
        <w:bottom w:val="single" w:color="DDDDDD" w:themeColor="accent1" w:sz="4" w:space="0"/>
        <w:right w:val="single" w:color="DDDDDD" w:themeColor="accent1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DDDDD" w:themeFill="accent1"/>
      </w:tcPr>
    </w:tblStylePr>
    <w:tblStylePr w:type="lastRow">
      <w:rPr>
        <w:b/>
        <w:bCs/>
      </w:rPr>
      <w:tcPr>
        <w:tcBorders>
          <w:top w:val="double" w:color="DDDDD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DDDDD" w:themeColor="accent1" w:sz="4" w:space="0"/>
          <w:right w:val="single" w:color="DDDDDD" w:themeColor="accent1" w:sz="4" w:space="0"/>
        </w:tcBorders>
      </w:tcPr>
    </w:tblStylePr>
    <w:tblStylePr w:type="band1Horz">
      <w:tcPr>
        <w:tcBorders>
          <w:top w:val="single" w:color="DDDDDD" w:themeColor="accent1" w:sz="4" w:space="0"/>
          <w:bottom w:val="single" w:color="DDDDDD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DDDDD" w:themeColor="accent1" w:sz="4" w:space="0"/>
          <w:left w:val="nil"/>
        </w:tcBorders>
      </w:tcPr>
    </w:tblStylePr>
    <w:tblStylePr w:type="swCell">
      <w:tcPr>
        <w:tcBorders>
          <w:top w:val="double" w:color="DDDDDD" w:themeColor="accent1" w:sz="4" w:space="0"/>
          <w:right w:val="nil"/>
        </w:tcBorders>
      </w:tcPr>
    </w:tblStylePr>
  </w:style>
  <w:style w:type="table" w:customStyle="1" w:styleId="355">
    <w:name w:val="List Table 3 Accent 2"/>
    <w:basedOn w:val="106"/>
    <w:qFormat/>
    <w:uiPriority w:val="48"/>
    <w:pPr>
      <w:spacing w:after="0"/>
    </w:pPr>
    <w:tblPr>
      <w:tblBorders>
        <w:top w:val="single" w:color="B2B2B2" w:themeColor="accent2" w:sz="4" w:space="0"/>
        <w:left w:val="single" w:color="B2B2B2" w:themeColor="accent2" w:sz="4" w:space="0"/>
        <w:bottom w:val="single" w:color="B2B2B2" w:themeColor="accent2" w:sz="4" w:space="0"/>
        <w:right w:val="single" w:color="B2B2B2" w:themeColor="accent2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B2B2B2" w:themeColor="accent2" w:sz="4" w:space="0"/>
          <w:right w:val="single" w:color="B2B2B2" w:themeColor="accent2" w:sz="4" w:space="0"/>
        </w:tcBorders>
      </w:tcPr>
    </w:tblStylePr>
    <w:tblStylePr w:type="band1Horz">
      <w:tcPr>
        <w:tcBorders>
          <w:top w:val="single" w:color="B2B2B2" w:themeColor="accent2" w:sz="4" w:space="0"/>
          <w:bottom w:val="single" w:color="B2B2B2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B2B2B2" w:themeColor="accent2" w:sz="4" w:space="0"/>
          <w:left w:val="nil"/>
        </w:tcBorders>
      </w:tcPr>
    </w:tblStylePr>
    <w:tblStylePr w:type="swCell">
      <w:tcPr>
        <w:tcBorders>
          <w:top w:val="double" w:color="B2B2B2" w:themeColor="accent2" w:sz="4" w:space="0"/>
          <w:right w:val="nil"/>
        </w:tcBorders>
      </w:tcPr>
    </w:tblStylePr>
  </w:style>
  <w:style w:type="table" w:customStyle="1" w:styleId="356">
    <w:name w:val="List Table 3 Accent 3"/>
    <w:basedOn w:val="106"/>
    <w:qFormat/>
    <w:uiPriority w:val="48"/>
    <w:pPr>
      <w:spacing w:after="0"/>
    </w:pPr>
    <w:tblPr>
      <w:tblBorders>
        <w:top w:val="single" w:color="969696" w:themeColor="accent3" w:sz="4" w:space="0"/>
        <w:left w:val="single" w:color="969696" w:themeColor="accent3" w:sz="4" w:space="0"/>
        <w:bottom w:val="single" w:color="969696" w:themeColor="accent3" w:sz="4" w:space="0"/>
        <w:right w:val="single" w:color="969696" w:themeColor="accent3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969696" w:themeColor="accent3" w:sz="4" w:space="0"/>
          <w:right w:val="single" w:color="969696" w:themeColor="accent3" w:sz="4" w:space="0"/>
        </w:tcBorders>
      </w:tcPr>
    </w:tblStylePr>
    <w:tblStylePr w:type="band1Horz">
      <w:tcPr>
        <w:tcBorders>
          <w:top w:val="single" w:color="969696" w:themeColor="accent3" w:sz="4" w:space="0"/>
          <w:bottom w:val="single" w:color="969696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969696" w:themeColor="accent3" w:sz="4" w:space="0"/>
          <w:left w:val="nil"/>
        </w:tcBorders>
      </w:tcPr>
    </w:tblStylePr>
    <w:tblStylePr w:type="swCell">
      <w:tcPr>
        <w:tcBorders>
          <w:top w:val="double" w:color="969696" w:themeColor="accent3" w:sz="4" w:space="0"/>
          <w:right w:val="nil"/>
        </w:tcBorders>
      </w:tcPr>
    </w:tblStylePr>
  </w:style>
  <w:style w:type="table" w:customStyle="1" w:styleId="357">
    <w:name w:val="List Table 3 Accent 4"/>
    <w:basedOn w:val="106"/>
    <w:qFormat/>
    <w:uiPriority w:val="48"/>
    <w:pPr>
      <w:spacing w:after="0"/>
    </w:pPr>
    <w:tblPr>
      <w:tblBorders>
        <w:top w:val="single" w:color="808080" w:themeColor="accent4" w:sz="4" w:space="0"/>
        <w:left w:val="single" w:color="808080" w:themeColor="accent4" w:sz="4" w:space="0"/>
        <w:bottom w:val="single" w:color="808080" w:themeColor="accent4" w:sz="4" w:space="0"/>
        <w:right w:val="single" w:color="808080" w:themeColor="accent4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808080" w:themeColor="accent4" w:sz="4" w:space="0"/>
          <w:right w:val="single" w:color="808080" w:themeColor="accent4" w:sz="4" w:space="0"/>
        </w:tcBorders>
      </w:tcPr>
    </w:tblStylePr>
    <w:tblStylePr w:type="band1Horz">
      <w:tcPr>
        <w:tcBorders>
          <w:top w:val="single" w:color="808080" w:themeColor="accent4" w:sz="4" w:space="0"/>
          <w:bottom w:val="single" w:color="808080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808080" w:themeColor="accent4" w:sz="4" w:space="0"/>
          <w:left w:val="nil"/>
        </w:tcBorders>
      </w:tcPr>
    </w:tblStylePr>
    <w:tblStylePr w:type="swCell">
      <w:tcPr>
        <w:tcBorders>
          <w:top w:val="double" w:color="808080" w:themeColor="accent4" w:sz="4" w:space="0"/>
          <w:right w:val="nil"/>
        </w:tcBorders>
      </w:tcPr>
    </w:tblStylePr>
  </w:style>
  <w:style w:type="table" w:customStyle="1" w:styleId="358">
    <w:name w:val="List Table 3 Accent 5"/>
    <w:basedOn w:val="106"/>
    <w:qFormat/>
    <w:uiPriority w:val="48"/>
    <w:pPr>
      <w:spacing w:after="0"/>
    </w:pPr>
    <w:tblPr>
      <w:tblBorders>
        <w:top w:val="single" w:color="5F5F5F" w:themeColor="accent5" w:sz="4" w:space="0"/>
        <w:left w:val="single" w:color="5F5F5F" w:themeColor="accent5" w:sz="4" w:space="0"/>
        <w:bottom w:val="single" w:color="5F5F5F" w:themeColor="accent5" w:sz="4" w:space="0"/>
        <w:right w:val="single" w:color="5F5F5F" w:themeColor="accent5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F5F5F" w:themeColor="accent5" w:sz="4" w:space="0"/>
          <w:right w:val="single" w:color="5F5F5F" w:themeColor="accent5" w:sz="4" w:space="0"/>
        </w:tcBorders>
      </w:tcPr>
    </w:tblStylePr>
    <w:tblStylePr w:type="band1Horz">
      <w:tcPr>
        <w:tcBorders>
          <w:top w:val="single" w:color="5F5F5F" w:themeColor="accent5" w:sz="4" w:space="0"/>
          <w:bottom w:val="single" w:color="5F5F5F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F5F5F" w:themeColor="accent5" w:sz="4" w:space="0"/>
          <w:left w:val="nil"/>
        </w:tcBorders>
      </w:tcPr>
    </w:tblStylePr>
    <w:tblStylePr w:type="swCell">
      <w:tcPr>
        <w:tcBorders>
          <w:top w:val="double" w:color="5F5F5F" w:themeColor="accent5" w:sz="4" w:space="0"/>
          <w:right w:val="nil"/>
        </w:tcBorders>
      </w:tcPr>
    </w:tblStylePr>
  </w:style>
  <w:style w:type="table" w:customStyle="1" w:styleId="359">
    <w:name w:val="List Table 3 Accent 6"/>
    <w:basedOn w:val="106"/>
    <w:qFormat/>
    <w:uiPriority w:val="48"/>
    <w:pPr>
      <w:spacing w:after="0"/>
    </w:pPr>
    <w:tblPr>
      <w:tblBorders>
        <w:top w:val="single" w:color="4D4D4D" w:themeColor="accent6" w:sz="4" w:space="0"/>
        <w:left w:val="single" w:color="4D4D4D" w:themeColor="accent6" w:sz="4" w:space="0"/>
        <w:bottom w:val="single" w:color="4D4D4D" w:themeColor="accent6" w:sz="4" w:space="0"/>
        <w:right w:val="single" w:color="4D4D4D" w:themeColor="accent6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4D4D4D" w:themeColor="accent6" w:sz="4" w:space="0"/>
          <w:right w:val="single" w:color="4D4D4D" w:themeColor="accent6" w:sz="4" w:space="0"/>
        </w:tcBorders>
      </w:tcPr>
    </w:tblStylePr>
    <w:tblStylePr w:type="band1Horz">
      <w:tcPr>
        <w:tcBorders>
          <w:top w:val="single" w:color="4D4D4D" w:themeColor="accent6" w:sz="4" w:space="0"/>
          <w:bottom w:val="single" w:color="4D4D4D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4D4D4D" w:themeColor="accent6" w:sz="4" w:space="0"/>
          <w:left w:val="nil"/>
        </w:tcBorders>
      </w:tcPr>
    </w:tblStylePr>
    <w:tblStylePr w:type="swCell">
      <w:tcPr>
        <w:tcBorders>
          <w:top w:val="double" w:color="4D4D4D" w:themeColor="accent6" w:sz="4" w:space="0"/>
          <w:right w:val="nil"/>
        </w:tcBorders>
      </w:tcPr>
    </w:tblStylePr>
  </w:style>
  <w:style w:type="table" w:customStyle="1" w:styleId="360">
    <w:name w:val="List Table 4"/>
    <w:basedOn w:val="106"/>
    <w:qFormat/>
    <w:uiPriority w:val="49"/>
    <w:pPr>
      <w:spacing w:after="0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1">
    <w:name w:val="List Table 4 Accent 1"/>
    <w:basedOn w:val="106"/>
    <w:qFormat/>
    <w:uiPriority w:val="49"/>
    <w:pPr>
      <w:spacing w:after="0"/>
    </w:pPr>
    <w:tblPr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cPr>
        <w:tcBorders>
          <w:top w:val="double" w:color="EAEAEA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62">
    <w:name w:val="List Table 4 Accent 2"/>
    <w:basedOn w:val="106"/>
    <w:qFormat/>
    <w:uiPriority w:val="49"/>
    <w:pPr>
      <w:spacing w:after="0"/>
    </w:pPr>
    <w:tblPr>
      <w:tblBorders>
        <w:top w:val="single" w:color="D0D0D0" w:themeColor="accent2" w:themeTint="99" w:sz="4" w:space="0"/>
        <w:left w:val="single" w:color="D0D0D0" w:themeColor="accent2" w:themeTint="99" w:sz="4" w:space="0"/>
        <w:bottom w:val="single" w:color="D0D0D0" w:themeColor="accent2" w:themeTint="99" w:sz="4" w:space="0"/>
        <w:right w:val="single" w:color="D0D0D0" w:themeColor="accent2" w:themeTint="99" w:sz="4" w:space="0"/>
        <w:insideH w:val="single" w:color="D0D0D0" w:themeColor="accent2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2B2B2" w:themeColor="accent2" w:sz="4" w:space="0"/>
          <w:left w:val="single" w:color="B2B2B2" w:themeColor="accent2" w:sz="4" w:space="0"/>
          <w:bottom w:val="single" w:color="B2B2B2" w:themeColor="accent2" w:sz="4" w:space="0"/>
          <w:right w:val="single" w:color="B2B2B2" w:themeColor="accent2" w:sz="4" w:space="0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cPr>
        <w:tcBorders>
          <w:top w:val="double" w:color="D0D0D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63">
    <w:name w:val="List Table 4 Accent 3"/>
    <w:basedOn w:val="106"/>
    <w:qFormat/>
    <w:uiPriority w:val="49"/>
    <w:pPr>
      <w:spacing w:after="0"/>
    </w:pPr>
    <w:tblPr>
      <w:tblBorders>
        <w:top w:val="single" w:color="BFBFBF" w:themeColor="accent3" w:themeTint="99" w:sz="4" w:space="0"/>
        <w:left w:val="single" w:color="BFBFBF" w:themeColor="accent3" w:themeTint="99" w:sz="4" w:space="0"/>
        <w:bottom w:val="single" w:color="BFBFBF" w:themeColor="accent3" w:themeTint="99" w:sz="4" w:space="0"/>
        <w:right w:val="single" w:color="BFBFBF" w:themeColor="accent3" w:themeTint="99" w:sz="4" w:space="0"/>
        <w:insideH w:val="single" w:color="BFBFBF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69696" w:themeColor="accent3" w:sz="4" w:space="0"/>
          <w:left w:val="single" w:color="969696" w:themeColor="accent3" w:sz="4" w:space="0"/>
          <w:bottom w:val="single" w:color="969696" w:themeColor="accent3" w:sz="4" w:space="0"/>
          <w:right w:val="single" w:color="969696" w:themeColor="accent3" w:sz="4" w:space="0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cPr>
        <w:tcBorders>
          <w:top w:val="double" w:color="BFBFBF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64">
    <w:name w:val="List Table 4 Accent 4"/>
    <w:basedOn w:val="106"/>
    <w:qFormat/>
    <w:uiPriority w:val="49"/>
    <w:pPr>
      <w:spacing w:after="0"/>
    </w:pPr>
    <w:tblPr>
      <w:tblBorders>
        <w:top w:val="single" w:color="B2B2B2" w:themeColor="accent4" w:themeTint="99" w:sz="4" w:space="0"/>
        <w:left w:val="single" w:color="B2B2B2" w:themeColor="accent4" w:themeTint="99" w:sz="4" w:space="0"/>
        <w:bottom w:val="single" w:color="B2B2B2" w:themeColor="accent4" w:themeTint="99" w:sz="4" w:space="0"/>
        <w:right w:val="single" w:color="B2B2B2" w:themeColor="accent4" w:themeTint="99" w:sz="4" w:space="0"/>
        <w:insideH w:val="single" w:color="B2B2B2" w:themeColor="accent4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808080" w:themeColor="accent4" w:sz="4" w:space="0"/>
          <w:left w:val="single" w:color="808080" w:themeColor="accent4" w:sz="4" w:space="0"/>
          <w:bottom w:val="single" w:color="808080" w:themeColor="accent4" w:sz="4" w:space="0"/>
          <w:right w:val="single" w:color="808080" w:themeColor="accent4" w:sz="4" w:space="0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cPr>
        <w:tcBorders>
          <w:top w:val="double" w:color="B2B2B2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65">
    <w:name w:val="List Table 4 Accent 5"/>
    <w:basedOn w:val="106"/>
    <w:qFormat/>
    <w:uiPriority w:val="49"/>
    <w:pPr>
      <w:spacing w:after="0"/>
    </w:pPr>
    <w:tblPr>
      <w:tblBorders>
        <w:top w:val="single" w:color="9E9E9E" w:themeColor="accent5" w:themeTint="99" w:sz="4" w:space="0"/>
        <w:left w:val="single" w:color="9E9E9E" w:themeColor="accent5" w:themeTint="99" w:sz="4" w:space="0"/>
        <w:bottom w:val="single" w:color="9E9E9E" w:themeColor="accent5" w:themeTint="99" w:sz="4" w:space="0"/>
        <w:right w:val="single" w:color="9E9E9E" w:themeColor="accent5" w:themeTint="99" w:sz="4" w:space="0"/>
        <w:insideH w:val="single" w:color="9E9E9E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cPr>
        <w:tcBorders>
          <w:top w:val="double" w:color="9E9E9E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66">
    <w:name w:val="List Table 4 Accent 6"/>
    <w:basedOn w:val="106"/>
    <w:qFormat/>
    <w:uiPriority w:val="49"/>
    <w:pPr>
      <w:spacing w:after="0"/>
    </w:pPr>
    <w:tblPr>
      <w:tblBorders>
        <w:top w:val="single" w:color="949494" w:themeColor="accent6" w:themeTint="99" w:sz="4" w:space="0"/>
        <w:left w:val="single" w:color="949494" w:themeColor="accent6" w:themeTint="99" w:sz="4" w:space="0"/>
        <w:bottom w:val="single" w:color="949494" w:themeColor="accent6" w:themeTint="99" w:sz="4" w:space="0"/>
        <w:right w:val="single" w:color="949494" w:themeColor="accent6" w:themeTint="99" w:sz="4" w:space="0"/>
        <w:insideH w:val="single" w:color="949494" w:themeColor="accent6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D4D4D" w:themeColor="accent6" w:sz="4" w:space="0"/>
          <w:left w:val="single" w:color="4D4D4D" w:themeColor="accent6" w:sz="4" w:space="0"/>
          <w:bottom w:val="single" w:color="4D4D4D" w:themeColor="accent6" w:sz="4" w:space="0"/>
          <w:right w:val="single" w:color="4D4D4D" w:themeColor="accent6" w:sz="4" w:space="0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cPr>
        <w:tcBorders>
          <w:top w:val="double" w:color="94949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67">
    <w:name w:val="List Table 5 Dark"/>
    <w:basedOn w:val="106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Layout w:type="fixed"/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8">
    <w:name w:val="List Table 5 Dark Accent 1"/>
    <w:basedOn w:val="106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DDDDD" w:themeColor="accent1" w:sz="24" w:space="0"/>
        <w:left w:val="single" w:color="DDDDDD" w:themeColor="accent1" w:sz="24" w:space="0"/>
        <w:bottom w:val="single" w:color="DDDDDD" w:themeColor="accent1" w:sz="24" w:space="0"/>
        <w:right w:val="single" w:color="DDDDDD" w:themeColor="accent1" w:sz="24" w:space="0"/>
      </w:tblBorders>
      <w:tblLayout w:type="fixed"/>
    </w:tblPr>
    <w:tcPr>
      <w:shd w:val="clear" w:color="auto" w:fill="DDDDD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9">
    <w:name w:val="List Table 5 Dark Accent 2"/>
    <w:basedOn w:val="106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B2B2B2" w:themeColor="accent2" w:sz="24" w:space="0"/>
        <w:left w:val="single" w:color="B2B2B2" w:themeColor="accent2" w:sz="24" w:space="0"/>
        <w:bottom w:val="single" w:color="B2B2B2" w:themeColor="accent2" w:sz="24" w:space="0"/>
        <w:right w:val="single" w:color="B2B2B2" w:themeColor="accent2" w:sz="24" w:space="0"/>
      </w:tblBorders>
      <w:tblLayout w:type="fixed"/>
    </w:tblPr>
    <w:tcPr>
      <w:shd w:val="clear" w:color="auto" w:fill="B2B2B2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0">
    <w:name w:val="List Table 5 Dark Accent 3"/>
    <w:basedOn w:val="106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969696" w:themeColor="accent3" w:sz="24" w:space="0"/>
        <w:left w:val="single" w:color="969696" w:themeColor="accent3" w:sz="24" w:space="0"/>
        <w:bottom w:val="single" w:color="969696" w:themeColor="accent3" w:sz="24" w:space="0"/>
        <w:right w:val="single" w:color="969696" w:themeColor="accent3" w:sz="24" w:space="0"/>
      </w:tblBorders>
      <w:tblLayout w:type="fixed"/>
    </w:tblPr>
    <w:tcPr>
      <w:shd w:val="clear" w:color="auto" w:fill="969696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1">
    <w:name w:val="List Table 5 Dark Accent 4"/>
    <w:basedOn w:val="106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808080" w:themeColor="accent4" w:sz="24" w:space="0"/>
        <w:left w:val="single" w:color="808080" w:themeColor="accent4" w:sz="24" w:space="0"/>
        <w:bottom w:val="single" w:color="808080" w:themeColor="accent4" w:sz="24" w:space="0"/>
        <w:right w:val="single" w:color="808080" w:themeColor="accent4" w:sz="24" w:space="0"/>
      </w:tblBorders>
      <w:tblLayout w:type="fixed"/>
    </w:tblPr>
    <w:tcPr>
      <w:shd w:val="clear" w:color="auto" w:fill="808080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2">
    <w:name w:val="List Table 5 Dark Accent 5"/>
    <w:basedOn w:val="106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5F5F5F" w:themeColor="accent5" w:sz="24" w:space="0"/>
        <w:left w:val="single" w:color="5F5F5F" w:themeColor="accent5" w:sz="24" w:space="0"/>
        <w:bottom w:val="single" w:color="5F5F5F" w:themeColor="accent5" w:sz="24" w:space="0"/>
        <w:right w:val="single" w:color="5F5F5F" w:themeColor="accent5" w:sz="24" w:space="0"/>
      </w:tblBorders>
      <w:tblLayout w:type="fixed"/>
    </w:tblPr>
    <w:tcPr>
      <w:shd w:val="clear" w:color="auto" w:fill="5F5F5F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3">
    <w:name w:val="List Table 5 Dark Accent 6"/>
    <w:basedOn w:val="106"/>
    <w:qFormat/>
    <w:uiPriority w:val="50"/>
    <w:pPr>
      <w:spacing w:after="0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4D4D4D" w:themeColor="accent6" w:sz="24" w:space="0"/>
        <w:left w:val="single" w:color="4D4D4D" w:themeColor="accent6" w:sz="24" w:space="0"/>
        <w:bottom w:val="single" w:color="4D4D4D" w:themeColor="accent6" w:sz="24" w:space="0"/>
        <w:right w:val="single" w:color="4D4D4D" w:themeColor="accent6" w:sz="24" w:space="0"/>
      </w:tblBorders>
      <w:tblLayout w:type="fixed"/>
    </w:tblPr>
    <w:tcPr>
      <w:shd w:val="clear" w:color="auto" w:fill="4D4D4D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74">
    <w:name w:val="List Table 6 Colorful"/>
    <w:basedOn w:val="106"/>
    <w:qFormat/>
    <w:uiPriority w:val="51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Layout w:type="fixed"/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75">
    <w:name w:val="List Table 6 Colorful Accent 1"/>
    <w:basedOn w:val="106"/>
    <w:uiPriority w:val="51"/>
    <w:pPr>
      <w:spacing w:after="0"/>
    </w:pPr>
    <w:rPr>
      <w:color w:val="A6A6A6" w:themeColor="accent1" w:themeShade="BF"/>
    </w:rPr>
    <w:tblPr>
      <w:tblBorders>
        <w:top w:val="single" w:color="DDDDDD" w:themeColor="accent1" w:sz="4" w:space="0"/>
        <w:bottom w:val="single" w:color="DDDDDD" w:themeColor="accent1" w:sz="4" w:space="0"/>
      </w:tblBorders>
      <w:tblLayout w:type="fixed"/>
    </w:tblPr>
    <w:tblStylePr w:type="firstRow">
      <w:rPr>
        <w:b/>
        <w:bCs/>
      </w:rPr>
      <w:tcPr>
        <w:tcBorders>
          <w:bottom w:val="single" w:color="DDDDDD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</w:style>
  <w:style w:type="table" w:customStyle="1" w:styleId="376">
    <w:name w:val="List Table 6 Colorful Accent 2"/>
    <w:basedOn w:val="106"/>
    <w:uiPriority w:val="51"/>
    <w:pPr>
      <w:spacing w:after="0"/>
    </w:pPr>
    <w:rPr>
      <w:color w:val="858585" w:themeColor="accent2" w:themeShade="BF"/>
    </w:rPr>
    <w:tblPr>
      <w:tblBorders>
        <w:top w:val="single" w:color="B2B2B2" w:themeColor="accent2" w:sz="4" w:space="0"/>
        <w:bottom w:val="single" w:color="B2B2B2" w:themeColor="accent2" w:sz="4" w:space="0"/>
      </w:tblBorders>
      <w:tblLayout w:type="fixed"/>
    </w:tblPr>
    <w:tblStylePr w:type="firstRow">
      <w:rPr>
        <w:b/>
        <w:bCs/>
      </w:rPr>
      <w:tcPr>
        <w:tcBorders>
          <w:bottom w:val="single" w:color="B2B2B2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B2B2B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</w:style>
  <w:style w:type="table" w:customStyle="1" w:styleId="377">
    <w:name w:val="List Table 6 Colorful Accent 3"/>
    <w:basedOn w:val="106"/>
    <w:uiPriority w:val="51"/>
    <w:pPr>
      <w:spacing w:after="0"/>
    </w:pPr>
    <w:rPr>
      <w:color w:val="717171" w:themeColor="accent3" w:themeShade="BF"/>
    </w:rPr>
    <w:tblPr>
      <w:tblBorders>
        <w:top w:val="single" w:color="969696" w:themeColor="accent3" w:sz="4" w:space="0"/>
        <w:bottom w:val="single" w:color="969696" w:themeColor="accent3" w:sz="4" w:space="0"/>
      </w:tblBorders>
      <w:tblLayout w:type="fixed"/>
    </w:tblPr>
    <w:tblStylePr w:type="firstRow">
      <w:rPr>
        <w:b/>
        <w:bCs/>
      </w:rPr>
      <w:tcPr>
        <w:tcBorders>
          <w:bottom w:val="single" w:color="969696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69696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</w:style>
  <w:style w:type="table" w:customStyle="1" w:styleId="378">
    <w:name w:val="List Table 6 Colorful Accent 4"/>
    <w:basedOn w:val="106"/>
    <w:uiPriority w:val="51"/>
    <w:pPr>
      <w:spacing w:after="0"/>
    </w:pPr>
    <w:rPr>
      <w:color w:val="606060" w:themeColor="accent4" w:themeShade="BF"/>
    </w:rPr>
    <w:tblPr>
      <w:tblBorders>
        <w:top w:val="single" w:color="808080" w:themeColor="accent4" w:sz="4" w:space="0"/>
        <w:bottom w:val="single" w:color="808080" w:themeColor="accent4" w:sz="4" w:space="0"/>
      </w:tblBorders>
      <w:tblLayout w:type="fixed"/>
    </w:tblPr>
    <w:tblStylePr w:type="firstRow">
      <w:rPr>
        <w:b/>
        <w:bCs/>
      </w:rPr>
      <w:tcPr>
        <w:tcBorders>
          <w:bottom w:val="single" w:color="808080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80808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</w:style>
  <w:style w:type="table" w:customStyle="1" w:styleId="379">
    <w:name w:val="List Table 6 Colorful Accent 5"/>
    <w:basedOn w:val="106"/>
    <w:uiPriority w:val="51"/>
    <w:pPr>
      <w:spacing w:after="0"/>
    </w:pPr>
    <w:rPr>
      <w:color w:val="474747" w:themeColor="accent5" w:themeShade="BF"/>
    </w:rPr>
    <w:tblPr>
      <w:tblBorders>
        <w:top w:val="single" w:color="5F5F5F" w:themeColor="accent5" w:sz="4" w:space="0"/>
        <w:bottom w:val="single" w:color="5F5F5F" w:themeColor="accent5" w:sz="4" w:space="0"/>
      </w:tblBorders>
      <w:tblLayout w:type="fixed"/>
    </w:tblPr>
    <w:tblStylePr w:type="firstRow">
      <w:rPr>
        <w:b/>
        <w:bCs/>
      </w:rPr>
      <w:tcPr>
        <w:tcBorders>
          <w:bottom w:val="single" w:color="5F5F5F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</w:style>
  <w:style w:type="table" w:customStyle="1" w:styleId="380">
    <w:name w:val="List Table 6 Colorful Accent 6"/>
    <w:basedOn w:val="106"/>
    <w:uiPriority w:val="51"/>
    <w:pPr>
      <w:spacing w:after="0"/>
    </w:pPr>
    <w:rPr>
      <w:color w:val="3A3A3A" w:themeColor="accent6" w:themeShade="BF"/>
    </w:rPr>
    <w:tblPr>
      <w:tblBorders>
        <w:top w:val="single" w:color="4D4D4D" w:themeColor="accent6" w:sz="4" w:space="0"/>
        <w:bottom w:val="single" w:color="4D4D4D" w:themeColor="accent6" w:sz="4" w:space="0"/>
      </w:tblBorders>
      <w:tblLayout w:type="fixed"/>
    </w:tblPr>
    <w:tblStylePr w:type="firstRow">
      <w:rPr>
        <w:b/>
        <w:bCs/>
      </w:rPr>
      <w:tcPr>
        <w:tcBorders>
          <w:bottom w:val="single" w:color="4D4D4D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4D4D4D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</w:style>
  <w:style w:type="table" w:customStyle="1" w:styleId="381">
    <w:name w:val="List Table 7 Colorful"/>
    <w:basedOn w:val="106"/>
    <w:uiPriority w:val="52"/>
    <w:pPr>
      <w:spacing w:after="0"/>
    </w:pPr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2">
    <w:name w:val="List Table 7 Colorful Accent 1"/>
    <w:basedOn w:val="106"/>
    <w:uiPriority w:val="52"/>
    <w:pPr>
      <w:spacing w:after="0"/>
    </w:pPr>
    <w:rPr>
      <w:color w:val="A6A6A6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DDDD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DDDD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DDDD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DDDDD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F8F8F8" w:themeFill="accent1" w:themeFillTint="33"/>
      </w:tcPr>
    </w:tblStylePr>
    <w:tblStylePr w:type="band1Horz">
      <w:tcPr>
        <w:shd w:val="clear" w:color="auto" w:fill="F8F8F8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3">
    <w:name w:val="List Table 7 Colorful Accent 2"/>
    <w:basedOn w:val="106"/>
    <w:uiPriority w:val="52"/>
    <w:pPr>
      <w:spacing w:after="0"/>
    </w:pPr>
    <w:rPr>
      <w:color w:val="85858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B2B2B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B2B2B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B2B2B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B2B2B2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EFEFEF" w:themeFill="accent2" w:themeFillTint="33"/>
      </w:tcPr>
    </w:tblStylePr>
    <w:tblStylePr w:type="band1Horz">
      <w:tcPr>
        <w:shd w:val="clear" w:color="auto" w:fill="EFEFEF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4">
    <w:name w:val="List Table 7 Colorful Accent 3"/>
    <w:basedOn w:val="106"/>
    <w:uiPriority w:val="52"/>
    <w:pPr>
      <w:spacing w:after="0"/>
    </w:pPr>
    <w:rPr>
      <w:color w:val="717171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969696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969696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969696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969696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E9E9E9" w:themeFill="accent3" w:themeFillTint="33"/>
      </w:tcPr>
    </w:tblStylePr>
    <w:tblStylePr w:type="band1Horz">
      <w:tcPr>
        <w:shd w:val="clear" w:color="auto" w:fill="E9E9E9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5">
    <w:name w:val="List Table 7 Colorful Accent 4"/>
    <w:basedOn w:val="106"/>
    <w:uiPriority w:val="52"/>
    <w:pPr>
      <w:spacing w:after="0"/>
    </w:pPr>
    <w:rPr>
      <w:color w:val="606060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80808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80808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80808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808080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5E5E5" w:themeFill="accent4" w:themeFillTint="33"/>
      </w:tcPr>
    </w:tblStylePr>
    <w:tblStylePr w:type="band1Horz">
      <w:tcPr>
        <w:shd w:val="clear" w:color="auto" w:fill="E5E5E5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6">
    <w:name w:val="List Table 7 Colorful Accent 5"/>
    <w:basedOn w:val="106"/>
    <w:uiPriority w:val="52"/>
    <w:pPr>
      <w:spacing w:after="0"/>
    </w:pPr>
    <w:rPr>
      <w:color w:val="47474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5F5F5F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5F5F5F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5F5F5F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5F5F5F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DEDEDE" w:themeFill="accent5" w:themeFillTint="33"/>
      </w:tcPr>
    </w:tblStylePr>
    <w:tblStylePr w:type="band1Horz">
      <w:tcPr>
        <w:shd w:val="clear" w:color="auto" w:fill="DEDEDE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87">
    <w:name w:val="List Table 7 Colorful Accent 6"/>
    <w:basedOn w:val="106"/>
    <w:uiPriority w:val="52"/>
    <w:pPr>
      <w:spacing w:after="0"/>
    </w:pPr>
    <w:rPr>
      <w:color w:val="3A3A3A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4D4D4D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4D4D4D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4D4D4D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4D4D4D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DBDBDB" w:themeFill="accent6" w:themeFillTint="33"/>
      </w:tcPr>
    </w:tblStylePr>
    <w:tblStylePr w:type="band1Horz">
      <w:tcPr>
        <w:shd w:val="clear" w:color="auto" w:fill="DBDBDB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88">
    <w:name w:val="Macro Text Char"/>
    <w:basedOn w:val="88"/>
    <w:link w:val="66"/>
    <w:semiHidden/>
    <w:uiPriority w:val="99"/>
    <w:rPr>
      <w:rFonts w:ascii="Consolas" w:hAnsi="Consolas"/>
      <w:szCs w:val="20"/>
    </w:rPr>
  </w:style>
  <w:style w:type="character" w:customStyle="1" w:styleId="389">
    <w:name w:val="Message Header Char"/>
    <w:basedOn w:val="88"/>
    <w:link w:val="67"/>
    <w:semiHidden/>
    <w:uiPriority w:val="99"/>
    <w:rPr>
      <w:rFonts w:asciiTheme="majorHAnsi" w:hAnsiTheme="majorHAnsi" w:eastAsiaTheme="majorEastAsia" w:cstheme="majorBidi"/>
      <w:color w:val="262626" w:themeColor="text1" w:themeTint="D9"/>
      <w:sz w:val="24"/>
      <w:szCs w:val="24"/>
      <w:shd w:val="pct20" w:color="auto" w:fill="auto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0">
    <w:name w:val="Note Heading Char"/>
    <w:basedOn w:val="88"/>
    <w:link w:val="70"/>
    <w:semiHidden/>
    <w:uiPriority w:val="99"/>
  </w:style>
  <w:style w:type="table" w:customStyle="1" w:styleId="391">
    <w:name w:val="Plain Table 1"/>
    <w:basedOn w:val="106"/>
    <w:uiPriority w:val="41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2"/>
    <w:basedOn w:val="106"/>
    <w:uiPriority w:val="42"/>
    <w:pPr>
      <w:spacing w:after="0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3">
    <w:name w:val="Plain Table 3"/>
    <w:basedOn w:val="106"/>
    <w:uiPriority w:val="43"/>
    <w:pPr>
      <w:spacing w:after="0"/>
    </w:p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4">
    <w:name w:val="Plain Table 4"/>
    <w:basedOn w:val="106"/>
    <w:uiPriority w:val="44"/>
    <w:pPr>
      <w:spacing w:after="0"/>
    </w:p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5"/>
    <w:basedOn w:val="106"/>
    <w:uiPriority w:val="45"/>
    <w:pPr>
      <w:spacing w:after="0"/>
    </w:p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6">
    <w:name w:val="Plain Text Char"/>
    <w:basedOn w:val="88"/>
    <w:link w:val="71"/>
    <w:semiHidden/>
    <w:uiPriority w:val="99"/>
    <w:rPr>
      <w:rFonts w:ascii="Consolas" w:hAnsi="Consolas"/>
      <w:szCs w:val="21"/>
    </w:rPr>
  </w:style>
  <w:style w:type="paragraph" w:styleId="397">
    <w:name w:val="Quote"/>
    <w:basedOn w:val="1"/>
    <w:next w:val="1"/>
    <w:link w:val="398"/>
    <w:semiHidden/>
    <w:unhideWhenUsed/>
    <w:qFormat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Quote Char"/>
    <w:basedOn w:val="88"/>
    <w:link w:val="397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9">
    <w:name w:val="Salutation Char"/>
    <w:basedOn w:val="88"/>
    <w:link w:val="72"/>
    <w:semiHidden/>
    <w:uiPriority w:val="99"/>
  </w:style>
  <w:style w:type="character" w:customStyle="1" w:styleId="400">
    <w:name w:val="Signature Char"/>
    <w:basedOn w:val="88"/>
    <w:link w:val="73"/>
    <w:semiHidden/>
    <w:uiPriority w:val="99"/>
  </w:style>
  <w:style w:type="character" w:customStyle="1" w:styleId="401">
    <w:name w:val="Subtitle Char"/>
    <w:basedOn w:val="88"/>
    <w:link w:val="74"/>
    <w:semiHidden/>
    <w:uiPriority w:val="3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2">
    <w:name w:val="Subtle Emphasis"/>
    <w:basedOn w:val="88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3">
    <w:name w:val="Subtle Reference"/>
    <w:basedOn w:val="88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4">
    <w:name w:val="Grid Table Light"/>
    <w:basedOn w:val="106"/>
    <w:uiPriority w:val="40"/>
    <w:pPr>
      <w:spacing w:after="0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paragraph" w:customStyle="1" w:styleId="405">
    <w:name w:val="TOC Heading"/>
    <w:basedOn w:val="2"/>
    <w:next w:val="1"/>
    <w:semiHidden/>
    <w:unhideWhenUsed/>
    <w:qFormat/>
    <w:uiPriority w:val="39"/>
    <w:pPr>
      <w:spacing w:before="240" w:line="240" w:lineRule="auto"/>
      <w:outlineLvl w:val="9"/>
    </w:pPr>
    <w:rPr>
      <w:caps w:val="0"/>
      <w:color w:val="6F6F6F" w:themeColor="accent1" w:themeShade="8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4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5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prianS\AppData\Local\Packages\Microsoft.MicrosoftEdge_8wekyb3d8bbwe\TempState\Downloads\TF02919464%20(1).dotx" TargetMode="External"/></Relationships>
</file>

<file path=word/glossary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numbering" Target="numbering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619EF6C6FA7473DB90D6EE7B830332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02ED0D-7724-4355-9F74-4C14D2F9B771}"/>
      </w:docPartPr>
      <w:docPartBody>
        <w:p>
          <w:pPr>
            <w:pStyle w:val="275"/>
          </w:pPr>
          <w:r>
            <w:rPr>
              <w:lang w:val="en-GB" w:bidi="en-GB"/>
            </w:rPr>
            <w:t>Skills &amp; Abilities</w:t>
          </w:r>
        </w:p>
      </w:docPartBody>
    </w:docPart>
    <w:docPart>
      <w:docPartPr>
        <w:name w:val="2974ED8742254B9C877E204AE8C05DC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979297-C7DD-4ECC-9840-7F7C086B7D66}"/>
      </w:docPartPr>
      <w:docPartBody>
        <w:p>
          <w:pPr>
            <w:pStyle w:val="273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591EF2C01C5E45CAB94B341A62A705E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B08C9E-3D2D-4BE2-A293-092B6D96BCCF}"/>
      </w:docPartPr>
      <w:docPartBody>
        <w:p>
          <w:pPr>
            <w:pStyle w:val="277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6B3AB57224014DFB9C47AC76B54F4E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279900-FAE9-4E67-8262-306C1413956A}"/>
      </w:docPartPr>
      <w:docPartBody>
        <w:p>
          <w:pPr>
            <w:pStyle w:val="288"/>
          </w:pPr>
          <w:r>
            <w:rPr>
              <w:lang w:val="en-GB" w:bidi="en-GB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C165A"/>
    <w:multiLevelType w:val="multilevel"/>
    <w:tmpl w:val="486C165A"/>
    <w:lvl w:ilvl="0" w:tentative="0">
      <w:start w:val="1"/>
      <w:numFmt w:val="decimal"/>
      <w:pStyle w:val="224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AA34FC1"/>
    <w:multiLevelType w:val="multilevel"/>
    <w:tmpl w:val="6AA34FC1"/>
    <w:lvl w:ilvl="0" w:tentative="0">
      <w:start w:val="1"/>
      <w:numFmt w:val="bullet"/>
      <w:pStyle w:val="6"/>
      <w:lvlText w:val="·"/>
      <w:lvlJc w:val="left"/>
      <w:pPr>
        <w:tabs>
          <w:tab w:val="left" w:pos="101"/>
        </w:tabs>
        <w:ind w:left="101" w:hanging="101"/>
      </w:pPr>
      <w:rPr>
        <w:rFonts w:hint="default" w:ascii="Cambria" w:hAnsi="Cambri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C7F0A9A"/>
    <w:multiLevelType w:val="multilevel"/>
    <w:tmpl w:val="6C7F0A9A"/>
    <w:lvl w:ilvl="0" w:tentative="0">
      <w:start w:val="1"/>
      <w:numFmt w:val="decimal"/>
      <w:pStyle w:val="28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>
    <w:nsid w:val="7CF17E61"/>
    <w:multiLevelType w:val="multilevel"/>
    <w:tmpl w:val="7CF17E61"/>
    <w:lvl w:ilvl="0" w:tentative="0">
      <w:start w:val="1"/>
      <w:numFmt w:val="decimal"/>
      <w:pStyle w:val="148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5DB"/>
    <w:rsid w:val="00181578"/>
    <w:rsid w:val="00312E99"/>
    <w:rsid w:val="00412755"/>
    <w:rsid w:val="00470E00"/>
    <w:rsid w:val="006A65DB"/>
    <w:rsid w:val="008075A4"/>
    <w:rsid w:val="00900391"/>
    <w:rsid w:val="00937D6E"/>
    <w:rsid w:val="00A75C11"/>
    <w:rsid w:val="00BD77D7"/>
    <w:rsid w:val="00BE1265"/>
    <w:rsid w:val="00C24D54"/>
    <w:rsid w:val="00C83F21"/>
    <w:rsid w:val="00C8432F"/>
    <w:rsid w:val="00F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2"/>
    <w:lsdException w:qFormat="1" w:uiPriority="1" w:semiHidden="0" w:name="List Bullet"/>
    <w:lsdException w:uiPriority="1" w:name="Default Paragraph Font"/>
    <w:lsdException w:qFormat="1" w:uiPriority="7" w:semiHidden="0" w:name="Emphasis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kern w:val="2"/>
      <w:sz w:val="3276"/>
      <w:szCs w:val="22"/>
      <w:lang w:val="en-US" w:eastAsia="en-US" w:bidi="ar-SA"/>
      <w14:ligatures w14:val="standard"/>
    </w:rPr>
  </w:style>
  <w:style w:type="paragraph" w:styleId="2">
    <w:name w:val="heading 2"/>
    <w:basedOn w:val="1"/>
    <w:next w:val="1"/>
    <w:link w:val="105"/>
    <w:unhideWhenUsed/>
    <w:qFormat/>
    <w:uiPriority w:val="9"/>
    <w:pPr>
      <w:keepNext/>
      <w:keepLines/>
      <w:spacing w:after="120" w:line="240" w:lineRule="auto"/>
      <w:ind w:right="576"/>
      <w:outlineLvl w:val="1"/>
    </w:pPr>
    <w:rPr>
      <w:rFonts w:asciiTheme="majorHAnsi" w:hAnsiTheme="majorHAnsi" w:eastAsiaTheme="majorEastAsia" w:cstheme="majorBidi"/>
      <w:color w:val="000000" w:themeColor="text1"/>
      <w:kern w:val="0"/>
      <w:sz w:val="22"/>
      <w:szCs w:val="26"/>
      <w:lang w:eastAsia="ja-JP"/>
      <w14:textFill>
        <w14:solidFill>
          <w14:schemeClr w14:val="tx1"/>
        </w14:solidFill>
      </w14:textFill>
      <w14:ligatures w14:val="non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Placeholder Text"/>
    <w:basedOn w:val="3"/>
    <w:semiHidden/>
    <w:qFormat/>
    <w:uiPriority w:val="99"/>
    <w:rPr>
      <w:color w:val="808080"/>
    </w:rPr>
  </w:style>
  <w:style w:type="paragraph" w:styleId="6">
    <w:name w:val="List Bullet"/>
    <w:basedOn w:val="1"/>
    <w:unhideWhenUsed/>
    <w:qFormat/>
    <w:uiPriority w:val="1"/>
    <w:pPr>
      <w:numPr>
        <w:ilvl w:val="0"/>
        <w:numId w:val="1"/>
      </w:numPr>
      <w:spacing w:after="100" w:line="240" w:lineRule="auto"/>
      <w:ind w:right="576"/>
    </w:pPr>
    <w:rPr>
      <w:color w:val="595959" w:themeColor="text1" w:themeTint="A6"/>
      <w:kern w:val="0"/>
      <w:sz w:val="19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character" w:styleId="7">
    <w:name w:val="Emphasis"/>
    <w:basedOn w:val="3"/>
    <w:unhideWhenUsed/>
    <w:qFormat/>
    <w:uiPriority w:val="7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">
    <w:name w:val="B43578F72346411BB52775C684A03C233"/>
    <w:qFormat/>
    <w:uiPriority w:val="0"/>
    <w:pPr>
      <w:spacing w:after="120" w:line="240" w:lineRule="auto"/>
      <w:ind w:right="576"/>
    </w:pPr>
    <w:rPr>
      <w:rFonts w:asciiTheme="minorHAnsi" w:hAnsiTheme="minorHAnsi" w:eastAsiaTheme="minorEastAsia" w:cstheme="minorBidi"/>
      <w:color w:val="000000" w:themeColor="text1"/>
      <w:kern w:val="0"/>
      <w:sz w:val="19"/>
      <w:szCs w:val="22"/>
      <w:lang w:val="en-US" w:eastAsia="en-US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F394D50939F645A6AD9DFD45E4426B8E3"/>
    <w:qFormat/>
    <w:uiPriority w:val="0"/>
    <w:pPr>
      <w:spacing w:after="120" w:line="240" w:lineRule="auto"/>
      <w:ind w:right="576"/>
    </w:pPr>
    <w:rPr>
      <w:rFonts w:asciiTheme="minorHAnsi" w:hAnsiTheme="minorHAnsi" w:eastAsiaTheme="minorEastAsia" w:cstheme="minorBidi"/>
      <w:color w:val="000000" w:themeColor="text1"/>
      <w:kern w:val="0"/>
      <w:sz w:val="19"/>
      <w:szCs w:val="22"/>
      <w:lang w:val="en-US" w:eastAsia="en-US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2583A2C8B37F461FA4540D474F84236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1">
    <w:name w:val="9DCBEB23636C47C2AB464F23977C5D3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2">
    <w:name w:val="1C04909759874BAAB82AC4FE106C173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">
    <w:name w:val="E964CD9AAC9D42B6A381E0434FF7944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">
    <w:name w:val="BBBD6DC48E744E08B2A6678135FD982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">
    <w:name w:val="34F9D124B50447DD9542CF25CE0899B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">
    <w:name w:val="F86E0D9D6CED4C32BC6E5D40455CB38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">
    <w:name w:val="1AB6D2A67CBD4BFD82AE247A0E85741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">
    <w:name w:val="2BBC083AFBC345D8B73C161B7965C1F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">
    <w:name w:val="B43578F72346411BB52775C684A03C2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0">
    <w:name w:val="E964CD9AAC9D42B6A381E0434FF7944D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1">
    <w:name w:val="F394D50939F645A6AD9DFD45E4426B8E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2">
    <w:name w:val="1AB6D2A67CBD4BFD82AE247A0E857410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3">
    <w:name w:val="4619EF6C6FA7473DB90D6EE7B830332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4">
    <w:name w:val="97FBC89EE10B40B6960D7EA18334DD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5">
    <w:name w:val="CDB72975288B4FAD866B0D59F6489AE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6">
    <w:name w:val="C9EB9894C6D54BAAA759AC190B40F9F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7">
    <w:name w:val="87D1F69E93C44618A59B4D733578E4B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8">
    <w:name w:val="2974ED8742254B9C877E204AE8C05DC6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29">
    <w:name w:val="4619EF6C6FA7473DB90D6EE7B830332D1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0">
    <w:name w:val="B43578F72346411BB52775C684A03C23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E964CD9AAC9D42B6A381E0434FF7944D2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2974ED8742254B9C877E204AE8C05DC61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3">
    <w:name w:val="4619EF6C6FA7473DB90D6EE7B830332D2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4">
    <w:name w:val="B43578F72346411BB52775C684A03C232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5">
    <w:name w:val="E964CD9AAC9D42B6A381E0434FF7944D3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6">
    <w:name w:val="2974ED8742254B9C877E204AE8C05DC62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7">
    <w:name w:val="4619EF6C6FA7473DB90D6EE7B830332D3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38">
    <w:name w:val="B43578F72346411BB52775C684A03C234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9">
    <w:name w:val="E964CD9AAC9D42B6A381E0434FF7944D4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0">
    <w:name w:val="8586302A57594EB2A53E50519FC73A4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41">
    <w:name w:val="2974ED8742254B9C877E204AE8C05DC63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2">
    <w:name w:val="4619EF6C6FA7473DB90D6EE7B830332D4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3">
    <w:name w:val="B43578F72346411BB52775C684A03C23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4">
    <w:name w:val="E964CD9AAC9D42B6A381E0434FF7944D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D950E6FCF4A646499644C3A034915DC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46">
    <w:name w:val="2974ED8742254B9C877E204AE8C05DC64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7">
    <w:name w:val="4619EF6C6FA7473DB90D6EE7B830332D5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48">
    <w:name w:val="B43578F72346411BB52775C684A03C236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9">
    <w:name w:val="E964CD9AAC9D42B6A381E0434FF7944D6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0">
    <w:name w:val="86AA04933639416F94587A79E937316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1">
    <w:name w:val="2974ED8742254B9C877E204AE8C05DC65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52">
    <w:name w:val="4619EF6C6FA7473DB90D6EE7B830332D6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53">
    <w:name w:val="B43578F72346411BB52775C684A03C237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E964CD9AAC9D42B6A381E0434FF7944D7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5">
    <w:name w:val="4DA9106C123C4A5B81FB0CA1C6A6843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6">
    <w:name w:val="9111B2A7E94F419BA0A299A2897E3CD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7">
    <w:name w:val="3597DACF55B04BDFB33B0FDA8918DFD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8">
    <w:name w:val="6248BDB51605444BA8A82B1FDF78071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59">
    <w:name w:val="2974ED8742254B9C877E204AE8C05DC66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0">
    <w:name w:val="4619EF6C6FA7473DB90D6EE7B830332D7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1">
    <w:name w:val="B43578F72346411BB52775C684A03C238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62">
    <w:name w:val="E964CD9AAC9D42B6A381E0434FF7944D8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63">
    <w:name w:val="D491345B70114FEA9903809452A4D9C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4">
    <w:name w:val="0DA0E267E82744B3A2200C315642818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5">
    <w:name w:val="41D8AD10766F4CF7A8FD6D8FAF7699E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6">
    <w:name w:val="8FF04ABD03F74DA995AE2D344B3BAC0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67">
    <w:name w:val="2974ED8742254B9C877E204AE8C05DC67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8">
    <w:name w:val="4619EF6C6FA7473DB90D6EE7B830332D8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69">
    <w:name w:val="B43578F72346411BB52775C684A03C239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0">
    <w:name w:val="E964CD9AAC9D42B6A381E0434FF7944D9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1">
    <w:name w:val="7C38EDF0A74B46D7B2321B90E3BEF3C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2">
    <w:name w:val="C4E4674C536B4A9A9C8A0422FA06C3D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3">
    <w:name w:val="534669A4CF584E528964940202DA6F2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4">
    <w:name w:val="6361511C81FB4F258DCAFE7E88B3F3A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5">
    <w:name w:val="584950E2C6D84B63BA10CF5A2C888B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6">
    <w:name w:val="614754EAC5B64B9098629FA1FA3D154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77">
    <w:name w:val="2974ED8742254B9C877E204AE8C05DC68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78">
    <w:name w:val="4619EF6C6FA7473DB90D6EE7B830332D9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79">
    <w:name w:val="B43578F72346411BB52775C684A03C2310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0">
    <w:name w:val="E964CD9AAC9D42B6A381E0434FF7944D10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1">
    <w:name w:val="2974ED8742254B9C877E204AE8C05DC69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2">
    <w:name w:val="4619EF6C6FA7473DB90D6EE7B830332D10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3">
    <w:name w:val="B43578F72346411BB52775C684A03C231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4">
    <w:name w:val="E964CD9AAC9D42B6A381E0434FF7944D1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5">
    <w:name w:val="2974ED8742254B9C877E204AE8C05DC610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6">
    <w:name w:val="4619EF6C6FA7473DB90D6EE7B830332D11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87">
    <w:name w:val="B43578F72346411BB52775C684A03C2312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8">
    <w:name w:val="E964CD9AAC9D42B6A381E0434FF7944D12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9">
    <w:name w:val="2974ED8742254B9C877E204AE8C05DC611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0">
    <w:name w:val="4619EF6C6FA7473DB90D6EE7B830332D12"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1">
    <w:name w:val="B43578F72346411BB52775C684A03C2313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2">
    <w:name w:val="E964CD9AAC9D42B6A381E0434FF7944D13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3">
    <w:name w:val="2974ED8742254B9C877E204AE8C05DC612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4">
    <w:name w:val="4619EF6C6FA7473DB90D6EE7B830332D13"/>
    <w:qFormat/>
    <w:uiPriority w:val="0"/>
    <w:pPr>
      <w:spacing w:before="640" w:after="0" w:line="216" w:lineRule="auto"/>
      <w:ind w:right="576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20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5">
    <w:name w:val="B43578F72346411BB52775C684A03C2314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6">
    <w:name w:val="E964CD9AAC9D42B6A381E0434FF7944D14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7">
    <w:name w:val="B233015FA9B64238ADFCD935E258465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8">
    <w:name w:val="2974ED8742254B9C877E204AE8C05DC613"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99">
    <w:name w:val="4619EF6C6FA7473DB90D6EE7B830332D14"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00">
    <w:name w:val="B43578F72346411BB52775C684A03C2315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1">
    <w:name w:val="E964CD9AAC9D42B6A381E0434FF7944D15"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2">
    <w:name w:val="B233015FA9B64238ADFCD935E25846551"/>
    <w:qFormat/>
    <w:uiPriority w:val="0"/>
    <w:pPr>
      <w:spacing w:after="120" w:line="240" w:lineRule="auto"/>
      <w:ind w:right="576"/>
    </w:pPr>
    <w:rPr>
      <w:rFonts w:asciiTheme="minorHAnsi" w:hAnsiTheme="minorHAnsi" w:eastAsiaTheme="minorHAnsi" w:cstheme="minorBidi"/>
      <w:color w:val="000000" w:themeColor="text1"/>
      <w:kern w:val="0"/>
      <w:sz w:val="19"/>
      <w:szCs w:val="20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3">
    <w:name w:val="2974ED8742254B9C877E204AE8C05DC614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04">
    <w:name w:val="4619EF6C6FA7473DB90D6EE7B830332D15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character" w:customStyle="1" w:styleId="105">
    <w:name w:val="Heading 2 Char"/>
    <w:basedOn w:val="3"/>
    <w:link w:val="2"/>
    <w:uiPriority w:val="9"/>
    <w:rPr>
      <w:rFonts w:asciiTheme="majorHAnsi" w:hAnsiTheme="majorHAnsi" w:eastAsiaTheme="majorEastAsia" w:cstheme="majorBidi"/>
      <w:color w:val="000000" w:themeColor="text1"/>
      <w:kern w:val="0"/>
      <w:szCs w:val="26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106">
    <w:name w:val="F829154FCC394E35A21F03BAF797AF6A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07">
    <w:name w:val="B43578F72346411BB52775C684A03C231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08">
    <w:name w:val="1C04909759874BAAB82AC4FE106C173C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09">
    <w:name w:val="E964CD9AAC9D42B6A381E0434FF7944D16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0">
    <w:name w:val="27388257CE4446489258394C4ECB31E6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1">
    <w:name w:val="B233015FA9B64238ADFCD935E2584655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19"/>
      <w:szCs w:val="20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2">
    <w:name w:val="2974ED8742254B9C877E204AE8C05DC615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13">
    <w:name w:val="4619EF6C6FA7473DB90D6EE7B830332D16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808080" w:themeColor="text1" w:themeTint="80"/>
      <w:kern w:val="0"/>
      <w:sz w:val="26"/>
      <w:szCs w:val="34"/>
      <w:lang w:val="en-US" w:eastAsia="ja-JP" w:bidi="ar-SA"/>
      <w14:textFill>
        <w14:solidFill>
          <w14:schemeClr w14:val="tx1">
            <w14:lumMod w14:val="50000"/>
            <w14:lumOff w14:val="50000"/>
          </w14:schemeClr>
        </w14:solidFill>
      </w14:textFill>
      <w14:ligatures w14:val="none"/>
    </w:rPr>
  </w:style>
  <w:style w:type="paragraph" w:customStyle="1" w:styleId="114">
    <w:name w:val="F829154FCC394E35A21F03BAF797AF6A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5">
    <w:name w:val="B43578F72346411BB52775C684A03C2317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6">
    <w:name w:val="1C04909759874BAAB82AC4FE106C173C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7">
    <w:name w:val="E964CD9AAC9D42B6A381E0434FF7944D17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8">
    <w:name w:val="27388257CE4446489258394C4ECB31E61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19">
    <w:name w:val="B233015FA9B64238ADFCD935E2584655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0">
    <w:name w:val="2974ED8742254B9C877E204AE8C05DC616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1">
    <w:name w:val="4619EF6C6FA7473DB90D6EE7B830332D17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2">
    <w:name w:val="F829154FCC394E35A21F03BAF797AF6A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3">
    <w:name w:val="B43578F72346411BB52775C684A03C2318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4">
    <w:name w:val="1C04909759874BAAB82AC4FE106C173C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5">
    <w:name w:val="E964CD9AAC9D42B6A381E0434FF7944D18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6">
    <w:name w:val="27388257CE4446489258394C4ECB31E6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7">
    <w:name w:val="B233015FA9B64238ADFCD935E25846554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28">
    <w:name w:val="84A576073B64486BBA16A5073CA8123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29">
    <w:name w:val="FAD1CB1412554AFA8B03EB7CFF312C9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0">
    <w:name w:val="558213513824464286AE288E7817A85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1">
    <w:name w:val="467D1F7EDC4F4B0CA710790C92F3E1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2">
    <w:name w:val="D0477BC767BD4F6EB7E318AC51586D7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3">
    <w:name w:val="6C5BEDEEFDCA4E589B57D9F86DD5D07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4">
    <w:name w:val="277343049BC34F2A89E208A1FA8101F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5">
    <w:name w:val="48E858216C3642729DB051BF8677190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6">
    <w:name w:val="39D3CF2DF4F84710BF356B40EE02EE8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7">
    <w:name w:val="31BE99EE44B541FBB99E26BEF04FE2C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8">
    <w:name w:val="432B8E1F0EF54C87BA77C3D02F2D3EF7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39">
    <w:name w:val="E18E862CEAAC43D093BE9BFE4C022AE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0">
    <w:name w:val="7B9C01826265442ABADB606B3AAE293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1">
    <w:name w:val="6064D6811EAC408186BA577648F7252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42">
    <w:name w:val="2974ED8742254B9C877E204AE8C05DC617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3">
    <w:name w:val="4619EF6C6FA7473DB90D6EE7B830332D18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4">
    <w:name w:val="48E858216C3642729DB051BF86771902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5">
    <w:name w:val="39D3CF2DF4F84710BF356B40EE02EE871"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6">
    <w:name w:val="31BE99EE44B541FBB99E26BEF04FE2C81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7">
    <w:name w:val="432B8E1F0EF54C87BA77C3D02F2D3EF7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8">
    <w:name w:val="E18E862CEAAC43D093BE9BFE4C022AEF1"/>
    <w:uiPriority w:val="0"/>
    <w:pPr>
      <w:numPr>
        <w:ilvl w:val="0"/>
        <w:numId w:val="2"/>
      </w:numPr>
      <w:tabs>
        <w:tab w:val="left" w:pos="101"/>
      </w:tabs>
      <w:spacing w:after="100" w:line="240" w:lineRule="auto"/>
      <w:ind w:left="101" w:right="576" w:hanging="101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49">
    <w:name w:val="1C04909759874BAAB82AC4FE106C173C4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0">
    <w:name w:val="E964CD9AAC9D42B6A381E0434FF7944D19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1">
    <w:name w:val="534669A4CF584E528964940202DA6F2B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52">
    <w:name w:val="6361511C81FB4F258DCAFE7E88B3F3A01"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color w:val="000000" w:themeColor="text1"/>
      <w:kern w:val="0"/>
      <w:sz w:val="22"/>
      <w:szCs w:val="22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53">
    <w:name w:val="27388257CE4446489258394C4ECB31E6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4">
    <w:name w:val="0F487458647B4AA6A9CC500B2C42C9A8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5">
    <w:name w:val="B233015FA9B64238ADFCD935E25846555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56">
    <w:name w:val="57EAF9B54E2F4DC8BA403E2017ED1B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7">
    <w:name w:val="731AD1EDC99D46AAA873D26278BAD6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8">
    <w:name w:val="F7116F5F9C5F489081C9D19F0CD2180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59">
    <w:name w:val="82C547A534834006BD675146DE56DDD0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0">
    <w:name w:val="1DAC060E5D2E4BE8B802D37F6FCCDE62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1">
    <w:name w:val="26A7520635C7462C868FDED67F26CE9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2">
    <w:name w:val="FDE3B3B13C6E4E0DBAF92A18888887F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3">
    <w:name w:val="46CAD9E7FBBD45C9931B42738988A2A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4">
    <w:name w:val="894ABED7F5BA42028D6C93DDFBEE08E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5">
    <w:name w:val="B95B17B4CB594F68BB2DCC11660855C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6">
    <w:name w:val="8419E1226C6F461798B138F85A1A09A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7">
    <w:name w:val="3824CBEE92C54DE194A8669FD64454E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8">
    <w:name w:val="B1F4AE7B61E245269BB486A1167EC69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69">
    <w:name w:val="D726744CFDB94EDD97808755BB761B0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0">
    <w:name w:val="837BCE8E7E004541918DED32FEDDFA0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1">
    <w:name w:val="FA6074DEE77F465EBB0522FD0367F298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2">
    <w:name w:val="6442BC54932F4B6282C6DB62777AEABD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3">
    <w:name w:val="F2B721840FB74C079D04180B5918B200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4">
    <w:name w:val="0566AD7502844BD780808A8FBD087C4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5">
    <w:name w:val="1D2287A12880466E8DD16FA68C054B0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6">
    <w:name w:val="9870135856AD471BA4C37100C5B6FCB7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7">
    <w:name w:val="FF880D6FC0C147CF832505EFA63C75D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8">
    <w:name w:val="CC8DB1269CEB47919DC7FBE81F2CAC4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79">
    <w:name w:val="E9E074C4C139479FB2490C90F1C0767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0">
    <w:name w:val="544A06FCDD4E4FD49CCED195D6500C4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1">
    <w:name w:val="3F5DC6382A9D4DA49A9A35F291D51C8C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2">
    <w:name w:val="04E3C180676D446C8241C489CE3AB806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83">
    <w:name w:val="2974ED8742254B9C877E204AE8C05DC618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4">
    <w:name w:val="4619EF6C6FA7473DB90D6EE7B830332D19"/>
    <w:qFormat/>
    <w:uiPriority w:val="0"/>
    <w:pPr>
      <w:keepNext/>
      <w:keepLines/>
      <w:spacing w:before="640" w:after="0" w:line="216" w:lineRule="auto"/>
      <w:ind w:right="576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5">
    <w:name w:val="31BE99EE44B541FBB99E26BEF04FE2C8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6">
    <w:name w:val="432B8E1F0EF54C87BA77C3D02F2D3EF72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7">
    <w:name w:val="1C04909759874BAAB82AC4FE106C173C5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8">
    <w:name w:val="E964CD9AAC9D42B6A381E0434FF7944D20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89">
    <w:name w:val="27388257CE4446489258394C4ECB31E64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90">
    <w:name w:val="B233015FA9B64238ADFCD935E25846556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191">
    <w:name w:val="591EF2C01C5E45CAB94B341A62A705E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2">
    <w:name w:val="CB42A0C906B44377A861F4E1E2E1031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3">
    <w:name w:val="A97C77EC65D2484FB7F4FDB54F52CC0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4">
    <w:name w:val="64758A47B8B14DF290CC3000533649A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5">
    <w:name w:val="5FD0462C8D57412680E5D23651244A9A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6">
    <w:name w:val="B4EC3A28C8CD4C178F0F1ADFB3D195A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7">
    <w:name w:val="2411C11C64464C74A5F34BA7DD3FBA9B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8">
    <w:name w:val="7396E327B81C44C18B282630571EB78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199">
    <w:name w:val="2B4BFD03550B4E6DA827630156AC484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0">
    <w:name w:val="36A0139ABBC34B34AD15D07400491501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1">
    <w:name w:val="53C656FA97CE4AAB8584923146F9E68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2">
    <w:name w:val="6B3AB57224014DFB9C47AC76B54F4E7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3">
    <w:name w:val="7C5A1EA8096E40C8ADD32448C1AD8E4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4">
    <w:name w:val="7B3F4FA2D26544FF87E33605B4704C5E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5">
    <w:name w:val="0CDA701950874C7E97AED5BC4D75CC69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6">
    <w:name w:val="7703A66E815A4453A02E7DB404F3B50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7">
    <w:name w:val="2F49A7F9182846ECBEC50B689F09758F"/>
    <w:uiPriority w:val="0"/>
    <w:pPr>
      <w:spacing w:after="160" w:line="259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customStyle="1" w:styleId="208">
    <w:name w:val="5FD0462C8D57412680E5D23651244A9A1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09">
    <w:name w:val="36A0139ABBC34B34AD15D07400491501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0">
    <w:name w:val="2F49A7F9182846ECBEC50B689F09758F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1">
    <w:name w:val="DE4E7098031747588CC0AFC2925BD9B5"/>
    <w:qFormat/>
    <w:uiPriority w:val="0"/>
    <w:pPr>
      <w:pBdr>
        <w:bottom w:val="double" w:color="585858" w:themeColor="text1" w:themeTint="A6" w:sz="2" w:space="1"/>
      </w:pBdr>
      <w:spacing w:after="0" w:line="204" w:lineRule="auto"/>
    </w:pPr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  <w:szCs w:val="22"/>
      <w:lang w:val="en-US" w:eastAsia="ja-JP" w:bidi="ar-SA"/>
      <w14:ligatures w14:val="none"/>
    </w:rPr>
  </w:style>
  <w:style w:type="paragraph" w:customStyle="1" w:styleId="212">
    <w:name w:val="84A576073B64486BBA16A5073CA8123D1"/>
    <w:qFormat/>
    <w:uiPriority w:val="0"/>
    <w:pPr>
      <w:spacing w:after="360" w:line="240" w:lineRule="auto"/>
      <w:ind w:right="576"/>
      <w:contextualSpacing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3">
    <w:name w:val="FAD1CB1412554AFA8B03EB7CFF312C9F1"/>
    <w:qFormat/>
    <w:uiPriority w:val="0"/>
    <w:pPr>
      <w:spacing w:after="360" w:line="240" w:lineRule="auto"/>
      <w:ind w:right="576"/>
      <w:contextualSpacing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4">
    <w:name w:val="558213513824464286AE288E7817A85B1"/>
    <w:uiPriority w:val="0"/>
    <w:pPr>
      <w:spacing w:after="360" w:line="240" w:lineRule="auto"/>
      <w:ind w:right="576"/>
      <w:contextualSpacing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5">
    <w:name w:val="2974ED8742254B9C877E204AE8C05DC619"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6">
    <w:name w:val="467D1F7EDC4F4B0CA710790C92F3E147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7">
    <w:name w:val="4619EF6C6FA7473DB90D6EE7B830332D20"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8">
    <w:name w:val="D0477BC767BD4F6EB7E318AC51586D74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19">
    <w:name w:val="591EF2C01C5E45CAB94B341A62A705E11"/>
    <w:qFormat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20">
    <w:name w:val="CB42A0C906B44377A861F4E1E2E10314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21">
    <w:name w:val="A97C77EC65D2484FB7F4FDB54F52CC021"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22">
    <w:name w:val="64758A47B8B14DF290CC3000533649AD1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23">
    <w:name w:val="5FD0462C8D57412680E5D23651244A9A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24">
    <w:name w:val="B4EC3A28C8CD4C178F0F1ADFB3D195AF1"/>
    <w:qFormat/>
    <w:uiPriority w:val="0"/>
    <w:pPr>
      <w:numPr>
        <w:ilvl w:val="0"/>
        <w:numId w:val="3"/>
      </w:numPr>
      <w:tabs>
        <w:tab w:val="left" w:pos="101"/>
      </w:tabs>
      <w:spacing w:after="100" w:line="240" w:lineRule="auto"/>
      <w:ind w:left="101" w:right="576" w:hanging="101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25">
    <w:name w:val="2411C11C64464C74A5F34BA7DD3FBA9B1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26">
    <w:name w:val="7396E327B81C44C18B282630571EB7811"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27">
    <w:name w:val="2B4BFD03550B4E6DA827630156AC4847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28">
    <w:name w:val="36A0139ABBC34B34AD15D07400491501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29">
    <w:name w:val="53C656FA97CE4AAB8584923146F9E6881"/>
    <w:qFormat/>
    <w:uiPriority w:val="0"/>
    <w:pPr>
      <w:tabs>
        <w:tab w:val="left" w:pos="101"/>
        <w:tab w:val="left" w:pos="720"/>
      </w:tabs>
      <w:spacing w:after="100" w:line="240" w:lineRule="auto"/>
      <w:ind w:left="101" w:right="576" w:hanging="101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30">
    <w:name w:val="6B3AB57224014DFB9C47AC76B54F4E751"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31">
    <w:name w:val="7C5A1EA8096E40C8ADD32448C1AD8E421"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32">
    <w:name w:val="7B3F4FA2D26544FF87E33605B4704C5E1"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33">
    <w:name w:val="0CDA701950874C7E97AED5BC4D75CC69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34">
    <w:name w:val="7703A66E815A4453A02E7DB404F3B5011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35">
    <w:name w:val="2F49A7F9182846ECBEC50B689F09758F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36">
    <w:name w:val="9AD9A39D95994AC9B04401157BA052B7"/>
    <w:qFormat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37">
    <w:name w:val="6C5BEDEEFDCA4E589B57D9F86DD5D07F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38">
    <w:name w:val="A39C3C89AF8645F197C7E46D5AF9A8DA"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39">
    <w:name w:val="277343049BC34F2A89E208A1FA8101F31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40">
    <w:name w:val="DE4E7098031747588CC0AFC2925BD9B51"/>
    <w:qFormat/>
    <w:uiPriority w:val="0"/>
    <w:pPr>
      <w:pBdr>
        <w:bottom w:val="double" w:color="585858" w:themeColor="text1" w:themeTint="A6" w:sz="2" w:space="1"/>
      </w:pBdr>
      <w:spacing w:after="0" w:line="204" w:lineRule="auto"/>
    </w:pPr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  <w:szCs w:val="22"/>
      <w:lang w:val="en-US" w:eastAsia="ja-JP" w:bidi="ar-SA"/>
      <w14:ligatures w14:val="none"/>
    </w:rPr>
  </w:style>
  <w:style w:type="paragraph" w:customStyle="1" w:styleId="241">
    <w:name w:val="84A576073B64486BBA16A5073CA8123D2"/>
    <w:qFormat/>
    <w:uiPriority w:val="0"/>
    <w:pPr>
      <w:spacing w:after="360" w:line="240" w:lineRule="auto"/>
      <w:ind w:right="576"/>
      <w:contextualSpacing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42">
    <w:name w:val="FAD1CB1412554AFA8B03EB7CFF312C9F2"/>
    <w:uiPriority w:val="0"/>
    <w:pPr>
      <w:spacing w:after="360" w:line="240" w:lineRule="auto"/>
      <w:ind w:right="576"/>
      <w:contextualSpacing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43">
    <w:name w:val="558213513824464286AE288E7817A85B2"/>
    <w:uiPriority w:val="0"/>
    <w:pPr>
      <w:spacing w:after="360" w:line="240" w:lineRule="auto"/>
      <w:ind w:right="576"/>
      <w:contextualSpacing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44">
    <w:name w:val="2974ED8742254B9C877E204AE8C05DC620"/>
    <w:qFormat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45">
    <w:name w:val="467D1F7EDC4F4B0CA710790C92F3E1472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46">
    <w:name w:val="4619EF6C6FA7473DB90D6EE7B830332D21"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47">
    <w:name w:val="D0477BC767BD4F6EB7E318AC51586D74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48">
    <w:name w:val="591EF2C01C5E45CAB94B341A62A705E12"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49">
    <w:name w:val="CB42A0C906B44377A861F4E1E2E103142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50">
    <w:name w:val="A97C77EC65D2484FB7F4FDB54F52CC022"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51">
    <w:name w:val="64758A47B8B14DF290CC3000533649AD2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52">
    <w:name w:val="5FD0462C8D57412680E5D23651244A9A3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53">
    <w:name w:val="B4EC3A28C8CD4C178F0F1ADFB3D195AF2"/>
    <w:uiPriority w:val="0"/>
    <w:pPr>
      <w:numPr>
        <w:ilvl w:val="0"/>
        <w:numId w:val="4"/>
      </w:numPr>
      <w:tabs>
        <w:tab w:val="left" w:pos="101"/>
      </w:tabs>
      <w:spacing w:after="100" w:line="240" w:lineRule="auto"/>
      <w:ind w:left="101" w:right="576" w:hanging="101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54">
    <w:name w:val="2411C11C64464C74A5F34BA7DD3FBA9B2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55">
    <w:name w:val="7396E327B81C44C18B282630571EB7812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56">
    <w:name w:val="2B4BFD03550B4E6DA827630156AC4847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57">
    <w:name w:val="36A0139ABBC34B34AD15D074004915013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58">
    <w:name w:val="53C656FA97CE4AAB8584923146F9E6882"/>
    <w:qFormat/>
    <w:uiPriority w:val="0"/>
    <w:pPr>
      <w:tabs>
        <w:tab w:val="left" w:pos="101"/>
        <w:tab w:val="left" w:pos="720"/>
      </w:tabs>
      <w:spacing w:after="100" w:line="240" w:lineRule="auto"/>
      <w:ind w:left="101" w:right="576" w:hanging="101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59">
    <w:name w:val="6B3AB57224014DFB9C47AC76B54F4E752"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60">
    <w:name w:val="7C5A1EA8096E40C8ADD32448C1AD8E422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61">
    <w:name w:val="7B3F4FA2D26544FF87E33605B4704C5E2"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62">
    <w:name w:val="0CDA701950874C7E97AED5BC4D75CC692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63">
    <w:name w:val="7703A66E815A4453A02E7DB404F3B501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64">
    <w:name w:val="2F49A7F9182846ECBEC50B689F09758F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65">
    <w:name w:val="9AD9A39D95994AC9B04401157BA052B71"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66">
    <w:name w:val="6C5BEDEEFDCA4E589B57D9F86DD5D07F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67">
    <w:name w:val="A39C3C89AF8645F197C7E46D5AF9A8DA1"/>
    <w:qFormat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68">
    <w:name w:val="277343049BC34F2A89E208A1FA8101F32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69">
    <w:name w:val="DE4E7098031747588CC0AFC2925BD9B52"/>
    <w:qFormat/>
    <w:uiPriority w:val="0"/>
    <w:pPr>
      <w:pBdr>
        <w:bottom w:val="double" w:color="585858" w:themeColor="text1" w:themeTint="A6" w:sz="2" w:space="1"/>
      </w:pBdr>
      <w:spacing w:after="0" w:line="204" w:lineRule="auto"/>
    </w:pPr>
    <w:rPr>
      <w:rFonts w:asciiTheme="majorHAnsi" w:hAnsiTheme="majorHAnsi" w:eastAsiaTheme="majorEastAsia" w:cstheme="majorBidi"/>
      <w:caps/>
      <w:color w:val="595959" w:themeColor="accent2" w:themeShade="80"/>
      <w:kern w:val="28"/>
      <w:sz w:val="64"/>
      <w:szCs w:val="22"/>
      <w:lang w:val="en-US" w:eastAsia="ja-JP" w:bidi="ar-SA"/>
      <w14:ligatures w14:val="none"/>
    </w:rPr>
  </w:style>
  <w:style w:type="paragraph" w:customStyle="1" w:styleId="270">
    <w:name w:val="84A576073B64486BBA16A5073CA8123D3"/>
    <w:uiPriority w:val="0"/>
    <w:pPr>
      <w:spacing w:after="360" w:line="240" w:lineRule="auto"/>
      <w:ind w:right="576"/>
      <w:contextualSpacing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71">
    <w:name w:val="FAD1CB1412554AFA8B03EB7CFF312C9F3"/>
    <w:uiPriority w:val="0"/>
    <w:pPr>
      <w:spacing w:after="360" w:line="240" w:lineRule="auto"/>
      <w:ind w:right="576"/>
      <w:contextualSpacing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72">
    <w:name w:val="558213513824464286AE288E7817A85B3"/>
    <w:uiPriority w:val="0"/>
    <w:pPr>
      <w:spacing w:after="360" w:line="240" w:lineRule="auto"/>
      <w:ind w:right="576"/>
      <w:contextualSpacing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73">
    <w:name w:val="2974ED8742254B9C877E204AE8C05DC621"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74">
    <w:name w:val="467D1F7EDC4F4B0CA710790C92F3E1473"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75">
    <w:name w:val="4619EF6C6FA7473DB90D6EE7B830332D22"/>
    <w:qFormat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76">
    <w:name w:val="D0477BC767BD4F6EB7E318AC51586D74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77">
    <w:name w:val="591EF2C01C5E45CAB94B341A62A705E13"/>
    <w:qFormat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78">
    <w:name w:val="CB42A0C906B44377A861F4E1E2E103143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79">
    <w:name w:val="A97C77EC65D2484FB7F4FDB54F52CC023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80">
    <w:name w:val="64758A47B8B14DF290CC3000533649AD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81">
    <w:name w:val="5FD0462C8D57412680E5D23651244A9A4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82">
    <w:name w:val="B4EC3A28C8CD4C178F0F1ADFB3D195AF3"/>
    <w:qFormat/>
    <w:uiPriority w:val="0"/>
    <w:pPr>
      <w:numPr>
        <w:ilvl w:val="0"/>
        <w:numId w:val="4"/>
      </w:numPr>
      <w:tabs>
        <w:tab w:val="left" w:pos="101"/>
        <w:tab w:val="clear" w:pos="720"/>
      </w:tabs>
      <w:spacing w:after="100" w:line="240" w:lineRule="auto"/>
      <w:ind w:left="101" w:right="576" w:hanging="101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83">
    <w:name w:val="2411C11C64464C74A5F34BA7DD3FBA9B3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84">
    <w:name w:val="7396E327B81C44C18B282630571EB7813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85">
    <w:name w:val="2B4BFD03550B4E6DA827630156AC4847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86">
    <w:name w:val="36A0139ABBC34B34AD15D074004915014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87">
    <w:name w:val="53C656FA97CE4AAB8584923146F9E6883"/>
    <w:qFormat/>
    <w:uiPriority w:val="0"/>
    <w:pPr>
      <w:numPr>
        <w:ilvl w:val="0"/>
        <w:numId w:val="4"/>
      </w:numPr>
      <w:tabs>
        <w:tab w:val="left" w:pos="101"/>
        <w:tab w:val="clear" w:pos="720"/>
      </w:tabs>
      <w:spacing w:after="100" w:line="240" w:lineRule="auto"/>
      <w:ind w:left="101" w:right="576" w:hanging="101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88">
    <w:name w:val="6B3AB57224014DFB9C47AC76B54F4E753"/>
    <w:qFormat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89">
    <w:name w:val="7C5A1EA8096E40C8ADD32448C1AD8E423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90">
    <w:name w:val="7B3F4FA2D26544FF87E33605B4704C5E3"/>
    <w:qFormat/>
    <w:uiPriority w:val="0"/>
    <w:pPr>
      <w:spacing w:after="120" w:line="240" w:lineRule="auto"/>
      <w:ind w:right="144"/>
    </w:pPr>
    <w:rPr>
      <w:rFonts w:asciiTheme="minorHAnsi" w:hAnsiTheme="minorHAnsi" w:eastAsiaTheme="minorHAnsi" w:cstheme="minorBidi"/>
      <w:kern w:val="0"/>
      <w:sz w:val="22"/>
      <w:szCs w:val="22"/>
      <w:lang w:val="en-US" w:eastAsia="ja-JP" w:bidi="ar-SA"/>
      <w14:ligatures w14:val="none"/>
    </w:rPr>
  </w:style>
  <w:style w:type="paragraph" w:customStyle="1" w:styleId="291">
    <w:name w:val="0CDA701950874C7E97AED5BC4D75CC69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92">
    <w:name w:val="7703A66E815A4453A02E7DB404F3B501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93">
    <w:name w:val="2F49A7F9182846ECBEC50B689F09758F4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94">
    <w:name w:val="9AD9A39D95994AC9B04401157BA052B72"/>
    <w:qFormat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95">
    <w:name w:val="6C5BEDEEFDCA4E589B57D9F86DD5D07F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96">
    <w:name w:val="A39C3C89AF8645F197C7E46D5AF9A8DA2"/>
    <w:qFormat/>
    <w:uiPriority w:val="0"/>
    <w:pPr>
      <w:keepNext/>
      <w:keepLines/>
      <w:pBdr>
        <w:bottom w:val="double" w:color="585858" w:themeColor="text1" w:themeTint="A6" w:sz="2" w:space="1"/>
      </w:pBdr>
      <w:spacing w:before="640" w:after="0" w:line="216" w:lineRule="auto"/>
      <w:outlineLvl w:val="0"/>
    </w:pPr>
    <w:rPr>
      <w:rFonts w:asciiTheme="majorHAnsi" w:hAnsiTheme="majorHAnsi" w:eastAsiaTheme="majorEastAsia" w:cstheme="majorBidi"/>
      <w:caps/>
      <w:color w:val="595959" w:themeColor="text1" w:themeTint="A6"/>
      <w:kern w:val="0"/>
      <w:sz w:val="26"/>
      <w:szCs w:val="34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  <w:style w:type="paragraph" w:customStyle="1" w:styleId="297">
    <w:name w:val="277343049BC34F2A89E208A1FA8101F33"/>
    <w:qFormat/>
    <w:uiPriority w:val="0"/>
    <w:pPr>
      <w:spacing w:after="100" w:line="240" w:lineRule="auto"/>
      <w:ind w:right="576"/>
    </w:pPr>
    <w:rPr>
      <w:rFonts w:asciiTheme="minorHAnsi" w:hAnsiTheme="minorHAnsi" w:eastAsiaTheme="minorHAnsi" w:cstheme="minorBidi"/>
      <w:color w:val="595959" w:themeColor="text1" w:themeTint="A6"/>
      <w:kern w:val="0"/>
      <w:sz w:val="22"/>
      <w:szCs w:val="22"/>
      <w:lang w:val="en-US" w:eastAsia="ja-JP" w:bidi="ar-SA"/>
      <w14:textFill>
        <w14:solidFill>
          <w14:schemeClr w14:val="tx1">
            <w14:lumMod w14:val="65000"/>
            <w14:lumOff w14:val="35000"/>
          </w14:schemeClr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F5FAD2-623C-4DC8-BF52-A0913E4D2142}">
  <ds:schemaRefs/>
</ds:datastoreItem>
</file>

<file path=customXml/itemProps3.xml><?xml version="1.0" encoding="utf-8"?>
<ds:datastoreItem xmlns:ds="http://schemas.openxmlformats.org/officeDocument/2006/customXml" ds:itemID="{B10A99BC-CF1C-4A2A-90F1-837BE596B6DA}">
  <ds:schemaRefs/>
</ds:datastoreItem>
</file>

<file path=customXml/itemProps4.xml><?xml version="1.0" encoding="utf-8"?>
<ds:datastoreItem xmlns:ds="http://schemas.openxmlformats.org/officeDocument/2006/customXml" ds:itemID="{49AB8320-892F-4E54-AE4B-E22BD0EB0775}">
  <ds:schemaRefs/>
</ds:datastoreItem>
</file>

<file path=customXml/itemProps5.xml><?xml version="1.0" encoding="utf-8"?>
<ds:datastoreItem xmlns:ds="http://schemas.openxmlformats.org/officeDocument/2006/customXml" ds:itemID="{9C73A5C2-F7B1-4844-B3EF-33B7D085351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TF02919464 (1).dotx</Template>
  <Pages>2</Pages>
  <Words>267</Words>
  <Characters>1352</Characters>
  <Lines>8</Lines>
  <Paragraphs>2</Paragraphs>
  <TotalTime>41</TotalTime>
  <ScaleCrop>false</ScaleCrop>
  <LinksUpToDate>false</LinksUpToDate>
  <CharactersWithSpaces>1583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2019-08-06T17:38:00Z</dcterms:created>
  <dc:creator>Robi Brutoczki</dc:creator>
  <cp:lastModifiedBy>Robi Brutoczki</cp:lastModifiedBy>
  <cp:lastPrinted>2019-08-06T18:51:32Z</cp:lastPrinted>
  <dcterms:modified xsi:type="dcterms:W3CDTF">2019-08-06T20:27:03Z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KSOProductBuildVer">
    <vt:lpwstr>2057-11.2.0.8684</vt:lpwstr>
  </property>
</Properties>
</file>